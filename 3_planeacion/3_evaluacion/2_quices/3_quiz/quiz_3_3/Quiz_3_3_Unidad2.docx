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FD84" w14:textId="77777777" w:rsidR="00151DA2" w:rsidRPr="00370DCB" w:rsidRDefault="00000000">
      <w:pPr>
        <w:pStyle w:val="Ttulo1"/>
        <w:rPr>
          <w:lang w:val="es-CO"/>
        </w:rPr>
      </w:pPr>
      <w:r w:rsidRPr="00370DCB">
        <w:rPr>
          <w:sz w:val="24"/>
          <w:lang w:val="es-CO"/>
        </w:rPr>
        <w:t>Quiz Unidad 2 – Álgebra y Trigonometría (Swokowski)</w:t>
      </w:r>
    </w:p>
    <w:p w14:paraId="0469FC99" w14:textId="76C25CEE" w:rsidR="00151DA2" w:rsidRDefault="00151DA2">
      <w:pPr>
        <w:rPr>
          <w:lang w:val="es-CO"/>
        </w:rPr>
      </w:pPr>
    </w:p>
    <w:p w14:paraId="12492F88" w14:textId="77777777" w:rsidR="00701B27" w:rsidRPr="00370DCB" w:rsidRDefault="00701B27">
      <w:pPr>
        <w:rPr>
          <w:lang w:val="es-CO"/>
        </w:rPr>
      </w:pPr>
    </w:p>
    <w:p w14:paraId="6CE13067" w14:textId="7E450642" w:rsidR="00151DA2" w:rsidRPr="00370DCB" w:rsidRDefault="008B2D82">
      <w:pPr>
        <w:rPr>
          <w:lang w:val="es-CO"/>
        </w:rPr>
      </w:pPr>
      <w:r>
        <w:rPr>
          <w:sz w:val="24"/>
          <w:lang w:val="es-CO"/>
        </w:rPr>
        <w:t>1</w:t>
      </w:r>
      <w:r w:rsidR="00000000" w:rsidRPr="00370DCB">
        <w:rPr>
          <w:sz w:val="24"/>
          <w:lang w:val="es-CO"/>
        </w:rPr>
        <w:t>. Aplicación con función cuadrática (cohete de juguete):</w:t>
      </w:r>
    </w:p>
    <w:p w14:paraId="160ABF67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La altura sobre el suelo h (en pies) de un cohete de juguete, t segundos después de lanzado, está dada por:</w:t>
      </w:r>
    </w:p>
    <w:p w14:paraId="355DA01F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h = −16t² + 120t</w:t>
      </w:r>
    </w:p>
    <w:p w14:paraId="63D48699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¿Cuándo estará el cohete a 100 pies sobre el suelo?</w:t>
      </w:r>
    </w:p>
    <w:p w14:paraId="126FEA39" w14:textId="77777777" w:rsidR="00370DCB" w:rsidRDefault="00370DCB">
      <w:pPr>
        <w:rPr>
          <w:sz w:val="24"/>
          <w:lang w:val="es-CO"/>
        </w:rPr>
      </w:pPr>
    </w:p>
    <w:p w14:paraId="4A328AA4" w14:textId="77777777" w:rsidR="00370DCB" w:rsidRDefault="00370DCB">
      <w:pPr>
        <w:rPr>
          <w:sz w:val="24"/>
          <w:lang w:val="es-CO"/>
        </w:rPr>
      </w:pPr>
    </w:p>
    <w:p w14:paraId="0D2910E9" w14:textId="77777777" w:rsidR="00370DCB" w:rsidRDefault="00370DCB">
      <w:pPr>
        <w:rPr>
          <w:sz w:val="24"/>
          <w:lang w:val="es-CO"/>
        </w:rPr>
      </w:pPr>
    </w:p>
    <w:p w14:paraId="219D7B6C" w14:textId="77777777" w:rsidR="00370DCB" w:rsidRDefault="00370DCB">
      <w:pPr>
        <w:rPr>
          <w:sz w:val="24"/>
          <w:lang w:val="es-CO"/>
        </w:rPr>
      </w:pPr>
    </w:p>
    <w:p w14:paraId="2BC9433D" w14:textId="77777777" w:rsidR="00370DCB" w:rsidRDefault="00370DCB">
      <w:pPr>
        <w:rPr>
          <w:sz w:val="24"/>
          <w:lang w:val="es-CO"/>
        </w:rPr>
      </w:pPr>
    </w:p>
    <w:p w14:paraId="28800697" w14:textId="77777777" w:rsidR="00370DCB" w:rsidRDefault="00370DCB">
      <w:pPr>
        <w:rPr>
          <w:sz w:val="24"/>
          <w:lang w:val="es-CO"/>
        </w:rPr>
      </w:pPr>
    </w:p>
    <w:p w14:paraId="0367A561" w14:textId="77777777" w:rsidR="00370DCB" w:rsidRDefault="00370DCB">
      <w:pPr>
        <w:rPr>
          <w:sz w:val="24"/>
          <w:lang w:val="es-CO"/>
        </w:rPr>
      </w:pPr>
    </w:p>
    <w:p w14:paraId="49D3666A" w14:textId="77777777" w:rsidR="00370DCB" w:rsidRDefault="00370DCB">
      <w:pPr>
        <w:rPr>
          <w:sz w:val="24"/>
          <w:lang w:val="es-CO"/>
        </w:rPr>
      </w:pPr>
    </w:p>
    <w:p w14:paraId="59CD203F" w14:textId="77777777" w:rsidR="00370DCB" w:rsidRDefault="00370DCB">
      <w:pPr>
        <w:rPr>
          <w:sz w:val="24"/>
          <w:lang w:val="es-CO"/>
        </w:rPr>
      </w:pPr>
    </w:p>
    <w:p w14:paraId="1697D477" w14:textId="77777777" w:rsidR="00370DCB" w:rsidRDefault="00370DCB">
      <w:pPr>
        <w:rPr>
          <w:sz w:val="24"/>
          <w:lang w:val="es-CO"/>
        </w:rPr>
      </w:pPr>
    </w:p>
    <w:p w14:paraId="0095B17F" w14:textId="77777777" w:rsidR="00370DCB" w:rsidRDefault="00370DCB">
      <w:pPr>
        <w:rPr>
          <w:sz w:val="24"/>
          <w:lang w:val="es-CO"/>
        </w:rPr>
      </w:pPr>
    </w:p>
    <w:p w14:paraId="6B3C8468" w14:textId="68B764AB" w:rsidR="00151DA2" w:rsidRPr="00370DCB" w:rsidRDefault="008B2D82">
      <w:pPr>
        <w:rPr>
          <w:lang w:val="es-CO"/>
        </w:rPr>
      </w:pPr>
      <w:r>
        <w:rPr>
          <w:sz w:val="24"/>
          <w:lang w:val="es-CO"/>
        </w:rPr>
        <w:t>2</w:t>
      </w:r>
      <w:r w:rsidR="00000000" w:rsidRPr="00370DCB">
        <w:rPr>
          <w:sz w:val="24"/>
          <w:lang w:val="es-CO"/>
        </w:rPr>
        <w:t>. Resuelva la ecuación cuadrática:</w:t>
      </w:r>
    </w:p>
    <w:p w14:paraId="0BB0680B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2x² − 3x − 5 = 0</w:t>
      </w:r>
    </w:p>
    <w:p w14:paraId="672287F2" w14:textId="77777777" w:rsidR="00370DCB" w:rsidRDefault="00370DCB">
      <w:pPr>
        <w:rPr>
          <w:sz w:val="24"/>
          <w:lang w:val="es-CO"/>
        </w:rPr>
      </w:pPr>
    </w:p>
    <w:p w14:paraId="7CE462EC" w14:textId="77777777" w:rsidR="00370DCB" w:rsidRDefault="00370DCB">
      <w:pPr>
        <w:rPr>
          <w:sz w:val="24"/>
          <w:lang w:val="es-CO"/>
        </w:rPr>
      </w:pPr>
    </w:p>
    <w:p w14:paraId="7013C859" w14:textId="77777777" w:rsidR="00370DCB" w:rsidRDefault="00370DCB">
      <w:pPr>
        <w:rPr>
          <w:sz w:val="24"/>
          <w:lang w:val="es-CO"/>
        </w:rPr>
      </w:pPr>
    </w:p>
    <w:p w14:paraId="2BFD5E3E" w14:textId="77777777" w:rsidR="00370DCB" w:rsidRDefault="00370DCB">
      <w:pPr>
        <w:rPr>
          <w:sz w:val="24"/>
          <w:lang w:val="es-CO"/>
        </w:rPr>
      </w:pPr>
    </w:p>
    <w:p w14:paraId="74BBD000" w14:textId="77777777" w:rsidR="00370DCB" w:rsidRDefault="00370DCB">
      <w:pPr>
        <w:rPr>
          <w:sz w:val="24"/>
          <w:lang w:val="es-CO"/>
        </w:rPr>
      </w:pPr>
    </w:p>
    <w:p w14:paraId="596CF3BF" w14:textId="77777777" w:rsidR="00370DCB" w:rsidRDefault="00370DCB">
      <w:pPr>
        <w:rPr>
          <w:sz w:val="24"/>
          <w:lang w:val="es-CO"/>
        </w:rPr>
      </w:pPr>
    </w:p>
    <w:p w14:paraId="1724BF2E" w14:textId="77777777" w:rsidR="00370DCB" w:rsidRDefault="00370DCB">
      <w:pPr>
        <w:rPr>
          <w:sz w:val="24"/>
          <w:lang w:val="es-CO"/>
        </w:rPr>
      </w:pPr>
    </w:p>
    <w:p w14:paraId="2A31747F" w14:textId="77777777" w:rsidR="00370DCB" w:rsidRDefault="00370DCB">
      <w:pPr>
        <w:rPr>
          <w:sz w:val="24"/>
          <w:lang w:val="es-CO"/>
        </w:rPr>
      </w:pPr>
    </w:p>
    <w:p w14:paraId="5D2441D7" w14:textId="77777777" w:rsidR="00370DCB" w:rsidRDefault="00370DCB">
      <w:pPr>
        <w:rPr>
          <w:sz w:val="24"/>
          <w:lang w:val="es-CO"/>
        </w:rPr>
      </w:pPr>
    </w:p>
    <w:p w14:paraId="099434F5" w14:textId="53080547" w:rsidR="00151DA2" w:rsidRPr="00370DCB" w:rsidRDefault="0049226E">
      <w:pPr>
        <w:rPr>
          <w:lang w:val="es-CO"/>
        </w:rPr>
      </w:pPr>
      <w:r>
        <w:rPr>
          <w:sz w:val="24"/>
          <w:lang w:val="es-CO"/>
        </w:rPr>
        <w:t>3</w:t>
      </w:r>
      <w:r w:rsidR="00000000" w:rsidRPr="00370DCB">
        <w:rPr>
          <w:sz w:val="24"/>
          <w:lang w:val="es-CO"/>
        </w:rPr>
        <w:t>. Método de completación del trinomio cuadrado perfecto:</w:t>
      </w:r>
    </w:p>
    <w:p w14:paraId="15C04F02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Deduzca, utilizando el método de completación del trinomio cuadrado perfecto, la solución general de:</w:t>
      </w:r>
    </w:p>
    <w:p w14:paraId="0DA3B574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x² + bx + c = 0</w:t>
      </w:r>
    </w:p>
    <w:p w14:paraId="5C74DFAE" w14:textId="77777777" w:rsidR="00151DA2" w:rsidRPr="00370DCB" w:rsidRDefault="00000000">
      <w:pPr>
        <w:rPr>
          <w:lang w:val="es-CO"/>
        </w:rPr>
      </w:pPr>
      <w:r w:rsidRPr="00370DCB">
        <w:rPr>
          <w:sz w:val="24"/>
          <w:lang w:val="es-CO"/>
        </w:rPr>
        <w:t xml:space="preserve">   (Suponga que el coeficiente líder es 1).</w:t>
      </w:r>
    </w:p>
    <w:p w14:paraId="71AE205F" w14:textId="77777777" w:rsidR="00370DCB" w:rsidRDefault="00370DCB">
      <w:pPr>
        <w:rPr>
          <w:sz w:val="24"/>
          <w:lang w:val="es-CO"/>
        </w:rPr>
      </w:pPr>
    </w:p>
    <w:p w14:paraId="2EBC4543" w14:textId="77777777" w:rsidR="00370DCB" w:rsidRDefault="00370DCB">
      <w:pPr>
        <w:rPr>
          <w:sz w:val="24"/>
          <w:lang w:val="es-CO"/>
        </w:rPr>
      </w:pPr>
    </w:p>
    <w:p w14:paraId="7F2E8EDC" w14:textId="77777777" w:rsidR="00370DCB" w:rsidRDefault="00370DCB">
      <w:pPr>
        <w:rPr>
          <w:sz w:val="24"/>
          <w:lang w:val="es-CO"/>
        </w:rPr>
      </w:pPr>
    </w:p>
    <w:p w14:paraId="7A628E82" w14:textId="77777777" w:rsidR="00370DCB" w:rsidRDefault="00370DCB">
      <w:pPr>
        <w:rPr>
          <w:sz w:val="24"/>
          <w:lang w:val="es-CO"/>
        </w:rPr>
      </w:pPr>
    </w:p>
    <w:p w14:paraId="147799E1" w14:textId="77777777" w:rsidR="00370DCB" w:rsidRDefault="00370DCB">
      <w:pPr>
        <w:rPr>
          <w:sz w:val="24"/>
          <w:lang w:val="es-CO"/>
        </w:rPr>
      </w:pPr>
    </w:p>
    <w:p w14:paraId="0AB60D6D" w14:textId="495F70AC" w:rsidR="00151DA2" w:rsidRPr="00370DCB" w:rsidRDefault="0049226E">
      <w:pPr>
        <w:rPr>
          <w:lang w:val="es-CO"/>
        </w:rPr>
      </w:pPr>
      <w:r>
        <w:rPr>
          <w:sz w:val="24"/>
          <w:lang w:val="es-CO"/>
        </w:rPr>
        <w:t>4</w:t>
      </w:r>
      <w:r w:rsidR="00000000" w:rsidRPr="00370DCB">
        <w:rPr>
          <w:sz w:val="24"/>
          <w:lang w:val="es-CO"/>
        </w:rPr>
        <w:t>. Resuelva la siguiente ecuación racional:</w:t>
      </w:r>
    </w:p>
    <w:p w14:paraId="32D6E357" w14:textId="6DEE093B" w:rsidR="00151DA2" w:rsidRDefault="00000000" w:rsidP="00370DCB">
      <w:pPr>
        <w:rPr>
          <w:sz w:val="24"/>
          <w:lang w:val="es-CO"/>
        </w:rPr>
      </w:pPr>
      <w:r w:rsidRPr="00370DCB">
        <w:rPr>
          <w:sz w:val="24"/>
          <w:lang w:val="es-CO"/>
        </w:rPr>
        <w:t xml:space="preserve">       </w:t>
      </w:r>
    </w:p>
    <w:p w14:paraId="24DEA1C2" w14:textId="13E6580E" w:rsidR="00370DCB" w:rsidRDefault="00370DCB">
      <w:pPr>
        <w:rPr>
          <w:sz w:val="24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s-CO"/>
                </w:rPr>
                <m:t>-9</m:t>
              </m:r>
            </m:num>
            <m:den>
              <m:r>
                <w:rPr>
                  <w:rFonts w:ascii="Cambria Math" w:hAnsi="Cambria Math"/>
                  <w:sz w:val="24"/>
                  <w:lang w:val="es-CO"/>
                </w:rPr>
                <m:t>x+3</m:t>
              </m:r>
            </m:den>
          </m:f>
          <m:r>
            <w:rPr>
              <w:rFonts w:ascii="Cambria Math" w:hAnsi="Cambria Math"/>
              <w:sz w:val="24"/>
              <w:lang w:val="es-CO"/>
            </w:rPr>
            <m:t>=0</m:t>
          </m:r>
        </m:oMath>
      </m:oMathPara>
    </w:p>
    <w:p w14:paraId="255DA1E5" w14:textId="77777777" w:rsidR="00370DCB" w:rsidRDefault="00370DCB">
      <w:pPr>
        <w:rPr>
          <w:lang w:val="es-CO"/>
        </w:rPr>
      </w:pPr>
    </w:p>
    <w:p w14:paraId="7BEC44E6" w14:textId="77777777" w:rsidR="00370DCB" w:rsidRDefault="00370DCB">
      <w:pPr>
        <w:rPr>
          <w:lang w:val="es-CO"/>
        </w:rPr>
      </w:pPr>
    </w:p>
    <w:p w14:paraId="7BA55BCB" w14:textId="77777777" w:rsidR="00370DCB" w:rsidRDefault="00370DCB">
      <w:pPr>
        <w:rPr>
          <w:lang w:val="es-CO"/>
        </w:rPr>
      </w:pPr>
    </w:p>
    <w:p w14:paraId="777289C0" w14:textId="77777777" w:rsidR="00370DCB" w:rsidRDefault="00370DCB">
      <w:pPr>
        <w:rPr>
          <w:lang w:val="es-CO"/>
        </w:rPr>
      </w:pPr>
    </w:p>
    <w:p w14:paraId="3C2A1EE7" w14:textId="77777777" w:rsidR="00370DCB" w:rsidRDefault="00370DCB">
      <w:pPr>
        <w:rPr>
          <w:lang w:val="es-CO"/>
        </w:rPr>
      </w:pPr>
    </w:p>
    <w:p w14:paraId="3CBFED41" w14:textId="77777777" w:rsidR="00370DCB" w:rsidRDefault="00370DCB">
      <w:pPr>
        <w:rPr>
          <w:lang w:val="es-CO"/>
        </w:rPr>
      </w:pPr>
    </w:p>
    <w:p w14:paraId="01FD1F9F" w14:textId="77777777" w:rsidR="00370DCB" w:rsidRDefault="00370DCB">
      <w:pPr>
        <w:rPr>
          <w:lang w:val="es-CO"/>
        </w:rPr>
      </w:pPr>
    </w:p>
    <w:p w14:paraId="7480F245" w14:textId="77777777" w:rsidR="00370DCB" w:rsidRDefault="00370DCB">
      <w:pPr>
        <w:rPr>
          <w:lang w:val="es-CO"/>
        </w:rPr>
      </w:pPr>
    </w:p>
    <w:p w14:paraId="2335C7E2" w14:textId="77777777" w:rsidR="00370DCB" w:rsidRDefault="00370DCB">
      <w:pPr>
        <w:rPr>
          <w:lang w:val="es-CO"/>
        </w:rPr>
      </w:pPr>
    </w:p>
    <w:p w14:paraId="3BD3D098" w14:textId="77777777" w:rsidR="00370DCB" w:rsidRDefault="00370DCB">
      <w:pPr>
        <w:rPr>
          <w:lang w:val="es-CO"/>
        </w:rPr>
      </w:pPr>
    </w:p>
    <w:p w14:paraId="4B68B6C0" w14:textId="77777777" w:rsidR="00370DCB" w:rsidRDefault="00370DCB">
      <w:pPr>
        <w:rPr>
          <w:lang w:val="es-CO"/>
        </w:rPr>
      </w:pPr>
    </w:p>
    <w:p w14:paraId="73AAC473" w14:textId="77777777" w:rsidR="00370DCB" w:rsidRDefault="00370DCB">
      <w:pPr>
        <w:rPr>
          <w:lang w:val="es-CO"/>
        </w:rPr>
      </w:pPr>
    </w:p>
    <w:p w14:paraId="0E454990" w14:textId="77777777" w:rsidR="00370DCB" w:rsidRPr="00370DCB" w:rsidRDefault="00370DCB">
      <w:pPr>
        <w:rPr>
          <w:lang w:val="es-CO"/>
        </w:rPr>
      </w:pPr>
    </w:p>
    <w:p w14:paraId="5F46351F" w14:textId="77777777" w:rsidR="00370DCB" w:rsidRDefault="00370DCB">
      <w:pPr>
        <w:rPr>
          <w:sz w:val="24"/>
          <w:lang w:val="es-CO"/>
        </w:rPr>
      </w:pPr>
    </w:p>
    <w:p w14:paraId="3B97084D" w14:textId="77777777" w:rsidR="00370DCB" w:rsidRDefault="00370DCB">
      <w:pPr>
        <w:rPr>
          <w:sz w:val="24"/>
          <w:lang w:val="es-CO"/>
        </w:rPr>
      </w:pPr>
    </w:p>
    <w:p w14:paraId="54CCB582" w14:textId="77777777" w:rsidR="00370DCB" w:rsidRDefault="00370DCB">
      <w:pPr>
        <w:rPr>
          <w:sz w:val="24"/>
          <w:lang w:val="es-CO"/>
        </w:rPr>
      </w:pPr>
    </w:p>
    <w:p w14:paraId="06178136" w14:textId="77777777" w:rsidR="00370DCB" w:rsidRDefault="00370DCB">
      <w:pPr>
        <w:rPr>
          <w:sz w:val="24"/>
          <w:lang w:val="es-CO"/>
        </w:rPr>
      </w:pPr>
    </w:p>
    <w:p w14:paraId="68A27BB3" w14:textId="77777777" w:rsidR="00370DCB" w:rsidRDefault="00370DCB">
      <w:pPr>
        <w:rPr>
          <w:sz w:val="24"/>
          <w:lang w:val="es-CO"/>
        </w:rPr>
      </w:pPr>
    </w:p>
    <w:p w14:paraId="41A8B578" w14:textId="77777777" w:rsidR="00370DCB" w:rsidRDefault="00370DCB">
      <w:pPr>
        <w:rPr>
          <w:sz w:val="24"/>
          <w:lang w:val="es-CO"/>
        </w:rPr>
      </w:pPr>
    </w:p>
    <w:p w14:paraId="306A61F6" w14:textId="77777777" w:rsidR="00370DCB" w:rsidRDefault="00370DCB">
      <w:pPr>
        <w:rPr>
          <w:sz w:val="24"/>
          <w:lang w:val="es-CO"/>
        </w:rPr>
      </w:pPr>
    </w:p>
    <w:p w14:paraId="4788CB4C" w14:textId="77777777" w:rsidR="00370DCB" w:rsidRDefault="00370DCB">
      <w:pPr>
        <w:rPr>
          <w:sz w:val="24"/>
          <w:lang w:val="es-CO"/>
        </w:rPr>
      </w:pPr>
    </w:p>
    <w:p w14:paraId="29F8912D" w14:textId="77777777" w:rsidR="00370DCB" w:rsidRDefault="00370DCB">
      <w:pPr>
        <w:rPr>
          <w:sz w:val="24"/>
          <w:lang w:val="es-CO"/>
        </w:rPr>
      </w:pPr>
    </w:p>
    <w:p w14:paraId="7AE00ED2" w14:textId="77777777" w:rsidR="00370DCB" w:rsidRDefault="00370DCB">
      <w:pPr>
        <w:rPr>
          <w:sz w:val="24"/>
          <w:lang w:val="es-CO"/>
        </w:rPr>
      </w:pPr>
    </w:p>
    <w:p w14:paraId="68F3D98E" w14:textId="77777777" w:rsidR="00370DCB" w:rsidRDefault="00370DCB">
      <w:pPr>
        <w:rPr>
          <w:sz w:val="24"/>
          <w:lang w:val="es-CO"/>
        </w:rPr>
      </w:pPr>
    </w:p>
    <w:p w14:paraId="78DC4CF4" w14:textId="2C16D067" w:rsidR="00151DA2" w:rsidRPr="00370DCB" w:rsidRDefault="0049226E">
      <w:pPr>
        <w:rPr>
          <w:lang w:val="es-CO"/>
        </w:rPr>
      </w:pPr>
      <w:r>
        <w:rPr>
          <w:sz w:val="24"/>
          <w:lang w:val="es-CO"/>
        </w:rPr>
        <w:t>5</w:t>
      </w:r>
      <w:r w:rsidR="00000000" w:rsidRPr="00370DCB">
        <w:rPr>
          <w:sz w:val="24"/>
          <w:lang w:val="es-CO"/>
        </w:rPr>
        <w:t>. Problema aplicado (caja sin tapa):</w:t>
      </w:r>
    </w:p>
    <w:p w14:paraId="15294637" w14:textId="46B2164B" w:rsidR="00151DA2" w:rsidRDefault="00000000">
      <w:pPr>
        <w:rPr>
          <w:sz w:val="24"/>
          <w:lang w:val="es-CO"/>
        </w:rPr>
      </w:pPr>
      <w:r w:rsidRPr="00370DCB">
        <w:rPr>
          <w:sz w:val="24"/>
          <w:lang w:val="es-CO"/>
        </w:rPr>
        <w:t xml:space="preserve">   Una caja con base cuadrada y sin tapa se construye a partir de una lámina cuadrada de hojalata cortando cuadrados de 3 pulgadas</w:t>
      </w:r>
      <w:r w:rsidR="00370DCB">
        <w:rPr>
          <w:sz w:val="24"/>
          <w:lang w:val="es-CO"/>
        </w:rPr>
        <w:t xml:space="preserve"> </w:t>
      </w:r>
      <w:r w:rsidRPr="00370DCB">
        <w:rPr>
          <w:sz w:val="24"/>
          <w:lang w:val="es-CO"/>
        </w:rPr>
        <w:t xml:space="preserve"> en cada esquina y doblando los lados. Si la caja debe contener 48 pulgadas³, ¿de qué tamaño debe ser la lámina original?</w:t>
      </w:r>
      <w:r w:rsidR="00370DCB">
        <w:rPr>
          <w:sz w:val="24"/>
          <w:lang w:val="es-CO"/>
        </w:rPr>
        <w:t xml:space="preserve">  </w:t>
      </w:r>
    </w:p>
    <w:p w14:paraId="6C9F1AE9" w14:textId="0E22C562" w:rsidR="00370DCB" w:rsidRDefault="00370DCB">
      <w:pPr>
        <w:rPr>
          <w:sz w:val="24"/>
          <w:lang w:val="es-CO"/>
        </w:rPr>
      </w:pPr>
      <w:r w:rsidRPr="00370DCB">
        <w:rPr>
          <w:sz w:val="24"/>
          <w:lang w:val="es-CO"/>
        </w:rPr>
        <w:lastRenderedPageBreak/>
        <w:drawing>
          <wp:inline distT="0" distB="0" distL="0" distR="0" wp14:anchorId="66FAF87F" wp14:editId="68D8CA4C">
            <wp:extent cx="2529840" cy="4116845"/>
            <wp:effectExtent l="0" t="0" r="3810" b="0"/>
            <wp:docPr id="1402316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842" cy="41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EB0F" w14:textId="77777777" w:rsidR="00370DCB" w:rsidRDefault="00370DCB">
      <w:pPr>
        <w:rPr>
          <w:sz w:val="24"/>
          <w:lang w:val="es-CO"/>
        </w:rPr>
      </w:pPr>
    </w:p>
    <w:p w14:paraId="01F80A72" w14:textId="77777777" w:rsidR="00370DCB" w:rsidRDefault="00370DCB">
      <w:pPr>
        <w:rPr>
          <w:lang w:val="es-CO"/>
        </w:rPr>
      </w:pPr>
    </w:p>
    <w:p w14:paraId="46D61BF4" w14:textId="77777777" w:rsidR="00370DCB" w:rsidRDefault="00370DCB">
      <w:pPr>
        <w:rPr>
          <w:lang w:val="es-CO"/>
        </w:rPr>
      </w:pPr>
    </w:p>
    <w:p w14:paraId="28180701" w14:textId="77777777" w:rsidR="00370DCB" w:rsidRDefault="00370DCB">
      <w:pPr>
        <w:rPr>
          <w:lang w:val="es-CO"/>
        </w:rPr>
      </w:pPr>
    </w:p>
    <w:p w14:paraId="48753982" w14:textId="77777777" w:rsidR="00370DCB" w:rsidRDefault="00370DCB">
      <w:pPr>
        <w:rPr>
          <w:lang w:val="es-CO"/>
        </w:rPr>
      </w:pPr>
    </w:p>
    <w:p w14:paraId="3B17827E" w14:textId="77777777" w:rsidR="00370DCB" w:rsidRDefault="00370DCB">
      <w:pPr>
        <w:rPr>
          <w:lang w:val="es-CO"/>
        </w:rPr>
      </w:pPr>
    </w:p>
    <w:p w14:paraId="6794D3F5" w14:textId="77777777" w:rsidR="00370DCB" w:rsidRDefault="00370DCB">
      <w:pPr>
        <w:rPr>
          <w:lang w:val="es-CO"/>
        </w:rPr>
      </w:pPr>
    </w:p>
    <w:p w14:paraId="7CC11680" w14:textId="77777777" w:rsidR="00370DCB" w:rsidRDefault="00370DCB">
      <w:pPr>
        <w:rPr>
          <w:lang w:val="es-CO"/>
        </w:rPr>
      </w:pPr>
    </w:p>
    <w:p w14:paraId="290E9559" w14:textId="77777777" w:rsidR="00370DCB" w:rsidRDefault="00370DCB">
      <w:pPr>
        <w:rPr>
          <w:lang w:val="es-CO"/>
        </w:rPr>
      </w:pPr>
    </w:p>
    <w:p w14:paraId="7DFAA6E4" w14:textId="77777777" w:rsidR="00370DCB" w:rsidRPr="00370DCB" w:rsidRDefault="00370DCB">
      <w:pPr>
        <w:rPr>
          <w:lang w:val="es-CO"/>
        </w:rPr>
      </w:pPr>
    </w:p>
    <w:p w14:paraId="0D04F9D8" w14:textId="77777777" w:rsidR="00370DCB" w:rsidRDefault="00370DCB">
      <w:pPr>
        <w:rPr>
          <w:sz w:val="24"/>
          <w:lang w:val="es-CO"/>
        </w:rPr>
      </w:pPr>
    </w:p>
    <w:p w14:paraId="5A311CC9" w14:textId="77777777" w:rsidR="00370DCB" w:rsidRDefault="00370DCB">
      <w:pPr>
        <w:rPr>
          <w:sz w:val="24"/>
          <w:lang w:val="es-CO"/>
        </w:rPr>
      </w:pPr>
    </w:p>
    <w:p w14:paraId="5535EB28" w14:textId="77777777" w:rsidR="00370DCB" w:rsidRDefault="00370DCB">
      <w:pPr>
        <w:rPr>
          <w:sz w:val="24"/>
          <w:lang w:val="es-CO"/>
        </w:rPr>
      </w:pPr>
    </w:p>
    <w:p w14:paraId="486202FA" w14:textId="77777777" w:rsidR="00370DCB" w:rsidRDefault="00370DCB">
      <w:pPr>
        <w:rPr>
          <w:sz w:val="24"/>
          <w:lang w:val="es-CO"/>
        </w:rPr>
      </w:pPr>
    </w:p>
    <w:p w14:paraId="21C39231" w14:textId="77777777" w:rsidR="00370DCB" w:rsidRDefault="00370DCB">
      <w:pPr>
        <w:rPr>
          <w:sz w:val="24"/>
          <w:lang w:val="es-CO"/>
        </w:rPr>
      </w:pPr>
    </w:p>
    <w:p w14:paraId="3FA68777" w14:textId="77777777" w:rsidR="00370DCB" w:rsidRDefault="00370DCB">
      <w:pPr>
        <w:rPr>
          <w:sz w:val="24"/>
          <w:lang w:val="es-CO"/>
        </w:rPr>
      </w:pPr>
    </w:p>
    <w:p w14:paraId="24E27582" w14:textId="77777777" w:rsidR="00370DCB" w:rsidRDefault="00370DCB">
      <w:pPr>
        <w:rPr>
          <w:sz w:val="24"/>
          <w:lang w:val="es-CO"/>
        </w:rPr>
      </w:pPr>
    </w:p>
    <w:p w14:paraId="33841CE2" w14:textId="77777777" w:rsidR="00370DCB" w:rsidRDefault="00370DCB">
      <w:pPr>
        <w:rPr>
          <w:sz w:val="24"/>
          <w:lang w:val="es-CO"/>
        </w:rPr>
      </w:pPr>
    </w:p>
    <w:p w14:paraId="48D9304F" w14:textId="77777777" w:rsidR="00370DCB" w:rsidRDefault="00370DCB">
      <w:pPr>
        <w:rPr>
          <w:sz w:val="24"/>
          <w:lang w:val="es-CO"/>
        </w:rPr>
      </w:pPr>
    </w:p>
    <w:p w14:paraId="7A4C877D" w14:textId="77777777" w:rsidR="00370DCB" w:rsidRDefault="00370DCB">
      <w:pPr>
        <w:rPr>
          <w:sz w:val="24"/>
          <w:lang w:val="es-CO"/>
        </w:rPr>
      </w:pPr>
    </w:p>
    <w:p w14:paraId="6B776B11" w14:textId="6A3A8F9B" w:rsidR="00151DA2" w:rsidRPr="00370DCB" w:rsidRDefault="0049226E">
      <w:pPr>
        <w:rPr>
          <w:lang w:val="es-CO"/>
        </w:rPr>
      </w:pPr>
      <w:r>
        <w:rPr>
          <w:sz w:val="24"/>
          <w:lang w:val="es-CO"/>
        </w:rPr>
        <w:t>6</w:t>
      </w:r>
      <w:r w:rsidR="00000000" w:rsidRPr="00370DCB">
        <w:rPr>
          <w:sz w:val="24"/>
          <w:lang w:val="es-CO"/>
        </w:rPr>
        <w:t>. Resuelva la siguiente inecuación lineal:</w:t>
      </w:r>
    </w:p>
    <w:p w14:paraId="5F536921" w14:textId="77777777" w:rsidR="00151DA2" w:rsidRDefault="00000000">
      <w:pPr>
        <w:rPr>
          <w:sz w:val="24"/>
          <w:lang w:val="es-CO"/>
        </w:rPr>
      </w:pPr>
      <w:r w:rsidRPr="00370DCB">
        <w:rPr>
          <w:sz w:val="24"/>
          <w:lang w:val="es-CO"/>
        </w:rPr>
        <w:t xml:space="preserve">   5x + 7 &lt; 2</w:t>
      </w:r>
    </w:p>
    <w:p w14:paraId="2905F945" w14:textId="77777777" w:rsidR="00370DCB" w:rsidRDefault="00370DCB">
      <w:pPr>
        <w:rPr>
          <w:sz w:val="24"/>
          <w:lang w:val="es-CO"/>
        </w:rPr>
      </w:pPr>
    </w:p>
    <w:p w14:paraId="43E384C5" w14:textId="77777777" w:rsidR="00370DCB" w:rsidRDefault="00370DCB">
      <w:pPr>
        <w:rPr>
          <w:sz w:val="24"/>
          <w:lang w:val="es-CO"/>
        </w:rPr>
      </w:pPr>
    </w:p>
    <w:p w14:paraId="079FF836" w14:textId="77777777" w:rsidR="00370DCB" w:rsidRDefault="00370DCB">
      <w:pPr>
        <w:rPr>
          <w:sz w:val="24"/>
          <w:lang w:val="es-CO"/>
        </w:rPr>
      </w:pPr>
    </w:p>
    <w:p w14:paraId="2962FF82" w14:textId="77777777" w:rsidR="00370DCB" w:rsidRDefault="00370DCB">
      <w:pPr>
        <w:rPr>
          <w:sz w:val="24"/>
          <w:lang w:val="es-CO"/>
        </w:rPr>
      </w:pPr>
    </w:p>
    <w:p w14:paraId="17838032" w14:textId="77777777" w:rsidR="00370DCB" w:rsidRDefault="00370DCB">
      <w:pPr>
        <w:rPr>
          <w:sz w:val="24"/>
          <w:lang w:val="es-CO"/>
        </w:rPr>
      </w:pPr>
    </w:p>
    <w:p w14:paraId="7FD94BB5" w14:textId="77777777" w:rsidR="00370DCB" w:rsidRDefault="00370DCB">
      <w:pPr>
        <w:rPr>
          <w:sz w:val="24"/>
          <w:lang w:val="es-CO"/>
        </w:rPr>
      </w:pPr>
    </w:p>
    <w:p w14:paraId="3037304E" w14:textId="77777777" w:rsidR="00370DCB" w:rsidRDefault="00370DCB">
      <w:pPr>
        <w:rPr>
          <w:sz w:val="24"/>
          <w:lang w:val="es-CO"/>
        </w:rPr>
      </w:pPr>
    </w:p>
    <w:p w14:paraId="7E2225D7" w14:textId="77777777" w:rsidR="00370DCB" w:rsidRDefault="00370DCB">
      <w:pPr>
        <w:rPr>
          <w:sz w:val="24"/>
          <w:lang w:val="es-CO"/>
        </w:rPr>
      </w:pPr>
    </w:p>
    <w:p w14:paraId="087D7E51" w14:textId="77777777" w:rsidR="00370DCB" w:rsidRDefault="00370DCB">
      <w:pPr>
        <w:rPr>
          <w:sz w:val="24"/>
          <w:lang w:val="es-CO"/>
        </w:rPr>
      </w:pPr>
    </w:p>
    <w:p w14:paraId="75E31773" w14:textId="77777777" w:rsidR="00370DCB" w:rsidRDefault="00370DCB">
      <w:pPr>
        <w:rPr>
          <w:sz w:val="24"/>
          <w:lang w:val="es-CO"/>
        </w:rPr>
      </w:pPr>
    </w:p>
    <w:p w14:paraId="4FA2CAAD" w14:textId="77777777" w:rsidR="00370DCB" w:rsidRPr="00370DCB" w:rsidRDefault="00370DCB">
      <w:pPr>
        <w:rPr>
          <w:lang w:val="es-CO"/>
        </w:rPr>
      </w:pPr>
    </w:p>
    <w:p w14:paraId="32660EEF" w14:textId="77777777" w:rsidR="00370DCB" w:rsidRDefault="00370DCB">
      <w:pPr>
        <w:rPr>
          <w:sz w:val="24"/>
          <w:lang w:val="es-CO"/>
        </w:rPr>
      </w:pPr>
    </w:p>
    <w:p w14:paraId="1220D484" w14:textId="77777777" w:rsidR="00370DCB" w:rsidRDefault="00370DCB">
      <w:pPr>
        <w:rPr>
          <w:sz w:val="24"/>
          <w:lang w:val="es-CO"/>
        </w:rPr>
      </w:pPr>
    </w:p>
    <w:p w14:paraId="6AF991C4" w14:textId="77777777" w:rsidR="00370DCB" w:rsidRDefault="00370DCB">
      <w:pPr>
        <w:rPr>
          <w:sz w:val="24"/>
          <w:lang w:val="es-CO"/>
        </w:rPr>
      </w:pPr>
    </w:p>
    <w:p w14:paraId="79B2A235" w14:textId="77777777" w:rsidR="00312942" w:rsidRDefault="00312942">
      <w:pPr>
        <w:rPr>
          <w:sz w:val="24"/>
          <w:lang w:val="es-CO"/>
        </w:rPr>
      </w:pPr>
    </w:p>
    <w:p w14:paraId="1DF4FDDE" w14:textId="51A992AB" w:rsidR="00151DA2" w:rsidRPr="00370DCB" w:rsidRDefault="0049226E">
      <w:pPr>
        <w:rPr>
          <w:lang w:val="es-CO"/>
        </w:rPr>
      </w:pPr>
      <w:r>
        <w:rPr>
          <w:sz w:val="24"/>
          <w:lang w:val="es-CO"/>
        </w:rPr>
        <w:lastRenderedPageBreak/>
        <w:t>7</w:t>
      </w:r>
      <w:r w:rsidR="00000000" w:rsidRPr="00370DCB">
        <w:rPr>
          <w:sz w:val="24"/>
          <w:lang w:val="es-CO"/>
        </w:rPr>
        <w:t>. Resuelva la siguiente inecuación racional:</w:t>
      </w:r>
    </w:p>
    <w:p w14:paraId="68FD947D" w14:textId="77777777" w:rsidR="00370DCB" w:rsidRPr="00370DCB" w:rsidRDefault="00370DCB">
      <w:pPr>
        <w:rPr>
          <w:sz w:val="24"/>
          <w:lang w:val="es-CO"/>
        </w:rPr>
      </w:pPr>
    </w:p>
    <w:p w14:paraId="3A3DF911" w14:textId="701FDC11" w:rsidR="00370DCB" w:rsidRDefault="00370D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x-4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&lt;0</m:t>
          </m:r>
        </m:oMath>
      </m:oMathPara>
    </w:p>
    <w:sectPr w:rsidR="00370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459406">
    <w:abstractNumId w:val="8"/>
  </w:num>
  <w:num w:numId="2" w16cid:durableId="1398288292">
    <w:abstractNumId w:val="6"/>
  </w:num>
  <w:num w:numId="3" w16cid:durableId="127088619">
    <w:abstractNumId w:val="5"/>
  </w:num>
  <w:num w:numId="4" w16cid:durableId="409811719">
    <w:abstractNumId w:val="4"/>
  </w:num>
  <w:num w:numId="5" w16cid:durableId="739526285">
    <w:abstractNumId w:val="7"/>
  </w:num>
  <w:num w:numId="6" w16cid:durableId="1692410653">
    <w:abstractNumId w:val="3"/>
  </w:num>
  <w:num w:numId="7" w16cid:durableId="665091375">
    <w:abstractNumId w:val="2"/>
  </w:num>
  <w:num w:numId="8" w16cid:durableId="513423791">
    <w:abstractNumId w:val="1"/>
  </w:num>
  <w:num w:numId="9" w16cid:durableId="140544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D85"/>
    <w:rsid w:val="0015074B"/>
    <w:rsid w:val="00151DA2"/>
    <w:rsid w:val="0029639D"/>
    <w:rsid w:val="00312942"/>
    <w:rsid w:val="00326F90"/>
    <w:rsid w:val="00370DCB"/>
    <w:rsid w:val="0049226E"/>
    <w:rsid w:val="00701B27"/>
    <w:rsid w:val="008B2D82"/>
    <w:rsid w:val="00AA1D8D"/>
    <w:rsid w:val="00B47730"/>
    <w:rsid w:val="00CB0664"/>
    <w:rsid w:val="00FB59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DFEDB7"/>
  <w14:defaultImageDpi w14:val="300"/>
  <w15:docId w15:val="{FDFE1223-CB75-41FC-A82A-061BCD8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70D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6</cp:revision>
  <dcterms:created xsi:type="dcterms:W3CDTF">2013-12-23T23:15:00Z</dcterms:created>
  <dcterms:modified xsi:type="dcterms:W3CDTF">2025-09-24T12:08:00Z</dcterms:modified>
  <cp:category/>
</cp:coreProperties>
</file>