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82A3" w14:textId="77777777" w:rsidR="008B5688" w:rsidRPr="009243B8" w:rsidRDefault="00000000">
      <w:pPr>
        <w:pStyle w:val="Ttulo1"/>
        <w:rPr>
          <w:lang w:val="es-CO"/>
        </w:rPr>
      </w:pPr>
      <w:r w:rsidRPr="009243B8">
        <w:rPr>
          <w:lang w:val="es-CO"/>
        </w:rPr>
        <w:t>Quiz – Unidad 2: Ecuaciones e Inecuaciones</w:t>
      </w:r>
    </w:p>
    <w:p w14:paraId="5BEE6567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1. Ecuaciones lineales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ecuación lineal:</w:t>
      </w:r>
      <w:r w:rsidRPr="009243B8">
        <w:rPr>
          <w:lang w:val="es-CO"/>
        </w:rPr>
        <w:br/>
      </w:r>
      <w:r w:rsidRPr="009243B8">
        <w:rPr>
          <w:lang w:val="es-CO"/>
        </w:rPr>
        <w:br/>
        <w:t>7x − 5 = 16</w:t>
      </w:r>
    </w:p>
    <w:p w14:paraId="63B5177A" w14:textId="77777777" w:rsidR="008B5688" w:rsidRPr="009243B8" w:rsidRDefault="008B5688">
      <w:pPr>
        <w:rPr>
          <w:lang w:val="es-CO"/>
        </w:rPr>
      </w:pPr>
    </w:p>
    <w:p w14:paraId="0C283999" w14:textId="77777777" w:rsidR="009243B8" w:rsidRPr="009243B8" w:rsidRDefault="00000000">
      <w:pPr>
        <w:rPr>
          <w:lang w:val="es-CO"/>
        </w:rPr>
      </w:pPr>
      <w:r w:rsidRPr="009243B8">
        <w:rPr>
          <w:lang w:val="es-CO"/>
        </w:rPr>
        <w:t>2. Relación entre escalas de temperatura</w:t>
      </w:r>
      <w:r w:rsidRPr="009243B8">
        <w:rPr>
          <w:lang w:val="es-CO"/>
        </w:rPr>
        <w:br/>
      </w:r>
      <w:r w:rsidRPr="009243B8">
        <w:rPr>
          <w:lang w:val="es-CO"/>
        </w:rPr>
        <w:br/>
        <w:t>La relación entre Celsius (C) y Fahrenheit (F) está dada por: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C = 5/9 × (F − 32)</w:t>
      </w:r>
    </w:p>
    <w:p w14:paraId="35529536" w14:textId="7C28C1E3" w:rsidR="008B5688" w:rsidRPr="009243B8" w:rsidRDefault="009243B8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9</m:t>
              </m:r>
            </m:den>
          </m:f>
          <m:r>
            <w:rPr>
              <w:rFonts w:ascii="Cambria Math" w:hAnsi="Cambria Math"/>
              <w:lang w:val="es-CO"/>
            </w:rPr>
            <m:t>(F-32)</m:t>
          </m:r>
          <m:r>
            <w:rPr>
              <w:lang w:val="es-CO"/>
            </w:rPr>
            <w:br/>
          </m:r>
          <m:r>
            <w:rPr>
              <w:lang w:val="es-CO"/>
            </w:rPr>
            <w:br/>
            <w:t>Despeje F en términos de C.</w:t>
          </m:r>
        </m:oMath>
      </m:oMathPara>
    </w:p>
    <w:p w14:paraId="3C33160E" w14:textId="77777777" w:rsidR="008B5688" w:rsidRPr="009243B8" w:rsidRDefault="008B5688">
      <w:pPr>
        <w:rPr>
          <w:lang w:val="es-CO"/>
        </w:rPr>
      </w:pPr>
    </w:p>
    <w:p w14:paraId="0EE1DDF9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3. Ecuaciones cuadráticas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ecuación cuadrática:</w:t>
      </w:r>
      <w:r w:rsidRPr="009243B8">
        <w:rPr>
          <w:lang w:val="es-CO"/>
        </w:rPr>
        <w:br/>
      </w:r>
      <w:r w:rsidRPr="009243B8">
        <w:rPr>
          <w:lang w:val="es-CO"/>
        </w:rPr>
        <w:br/>
        <w:t>2x² − 3x − 5 = 0</w:t>
      </w:r>
    </w:p>
    <w:p w14:paraId="0A0D467E" w14:textId="77777777" w:rsidR="008B5688" w:rsidRPr="009243B8" w:rsidRDefault="008B5688">
      <w:pPr>
        <w:rPr>
          <w:lang w:val="es-CO"/>
        </w:rPr>
      </w:pPr>
    </w:p>
    <w:p w14:paraId="3A56099E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 xml:space="preserve">4. Método de </w:t>
      </w:r>
      <w:proofErr w:type="spellStart"/>
      <w:r w:rsidRPr="009243B8">
        <w:rPr>
          <w:lang w:val="es-CO"/>
        </w:rPr>
        <w:t>completación</w:t>
      </w:r>
      <w:proofErr w:type="spellEnd"/>
      <w:r w:rsidRPr="009243B8">
        <w:rPr>
          <w:lang w:val="es-CO"/>
        </w:rPr>
        <w:t xml:space="preserve"> de trinomio cuadrado perfecto</w:t>
      </w:r>
      <w:r w:rsidRPr="009243B8">
        <w:rPr>
          <w:lang w:val="es-CO"/>
        </w:rPr>
        <w:br/>
      </w:r>
      <w:r w:rsidRPr="009243B8">
        <w:rPr>
          <w:lang w:val="es-CO"/>
        </w:rPr>
        <w:br/>
        <w:t>Deduzca la fórmula general para resolver la ecuación cuadrática: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x² + </w:t>
      </w:r>
      <w:proofErr w:type="spellStart"/>
      <w:r w:rsidRPr="009243B8">
        <w:rPr>
          <w:lang w:val="es-CO"/>
        </w:rPr>
        <w:t>bx</w:t>
      </w:r>
      <w:proofErr w:type="spellEnd"/>
      <w:r w:rsidRPr="009243B8">
        <w:rPr>
          <w:lang w:val="es-CO"/>
        </w:rPr>
        <w:t xml:space="preserve"> + c = 0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utilizando el método de </w:t>
      </w:r>
      <w:proofErr w:type="spellStart"/>
      <w:r w:rsidRPr="009243B8">
        <w:rPr>
          <w:lang w:val="es-CO"/>
        </w:rPr>
        <w:t>completación</w:t>
      </w:r>
      <w:proofErr w:type="spellEnd"/>
      <w:r w:rsidRPr="009243B8">
        <w:rPr>
          <w:lang w:val="es-CO"/>
        </w:rPr>
        <w:t xml:space="preserve"> del trinomio cuadrado perfecto.</w:t>
      </w:r>
    </w:p>
    <w:p w14:paraId="11BBD4EF" w14:textId="77777777" w:rsidR="008B5688" w:rsidRPr="009243B8" w:rsidRDefault="008B5688">
      <w:pPr>
        <w:rPr>
          <w:lang w:val="es-CO"/>
        </w:rPr>
      </w:pPr>
    </w:p>
    <w:p w14:paraId="6DE482D4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lastRenderedPageBreak/>
        <w:t>5. Ecuaciones racionales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ecuación: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(2x − 3)</w:t>
      </w:r>
      <w:r w:rsidRPr="009243B8">
        <w:rPr>
          <w:lang w:val="es-CO"/>
        </w:rPr>
        <w:br/>
        <w:t xml:space="preserve">   -------  = 0</w:t>
      </w:r>
      <w:r w:rsidRPr="009243B8">
        <w:rPr>
          <w:lang w:val="es-CO"/>
        </w:rPr>
        <w:br/>
        <w:t xml:space="preserve">   (x + 1)</w:t>
      </w:r>
    </w:p>
    <w:p w14:paraId="727BED15" w14:textId="77777777" w:rsidR="008B5688" w:rsidRPr="009243B8" w:rsidRDefault="008B5688">
      <w:pPr>
        <w:rPr>
          <w:lang w:val="es-CO"/>
        </w:rPr>
      </w:pPr>
    </w:p>
    <w:p w14:paraId="17433864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6. Mezcla de productos químicos</w:t>
      </w:r>
      <w:r w:rsidRPr="009243B8">
        <w:rPr>
          <w:lang w:val="es-CO"/>
        </w:rPr>
        <w:br/>
      </w:r>
      <w:r w:rsidRPr="009243B8">
        <w:rPr>
          <w:lang w:val="es-CO"/>
        </w:rPr>
        <w:br/>
        <w:t>Un químico tiene 10 ml de una solución que contiene ácido al 30%.</w:t>
      </w:r>
      <w:r w:rsidRPr="009243B8">
        <w:rPr>
          <w:lang w:val="es-CO"/>
        </w:rPr>
        <w:br/>
        <w:t>¿Cuántos mililitros de ácido puro deben agregarse para que la</w:t>
      </w:r>
      <w:r w:rsidRPr="009243B8">
        <w:rPr>
          <w:lang w:val="es-CO"/>
        </w:rPr>
        <w:br/>
        <w:t>solución final tenga una concentración al 50%?</w:t>
      </w:r>
    </w:p>
    <w:p w14:paraId="08D70E40" w14:textId="77777777" w:rsidR="008B5688" w:rsidRPr="009243B8" w:rsidRDefault="008B5688">
      <w:pPr>
        <w:rPr>
          <w:lang w:val="es-CO"/>
        </w:rPr>
      </w:pPr>
    </w:p>
    <w:p w14:paraId="3D4A7063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7. Inecuaciones lineales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inecuación lineal:</w:t>
      </w:r>
      <w:r w:rsidRPr="009243B8">
        <w:rPr>
          <w:lang w:val="es-CO"/>
        </w:rPr>
        <w:br/>
      </w:r>
      <w:r w:rsidRPr="009243B8">
        <w:rPr>
          <w:lang w:val="es-CO"/>
        </w:rPr>
        <w:br/>
        <w:t>4x − 7 &lt; 5</w:t>
      </w:r>
    </w:p>
    <w:p w14:paraId="6BC65636" w14:textId="77777777" w:rsidR="008B5688" w:rsidRPr="009243B8" w:rsidRDefault="008B5688">
      <w:pPr>
        <w:rPr>
          <w:lang w:val="es-CO"/>
        </w:rPr>
      </w:pPr>
    </w:p>
    <w:p w14:paraId="32E64410" w14:textId="77777777" w:rsidR="008B5688" w:rsidRPr="009243B8" w:rsidRDefault="00000000">
      <w:pPr>
        <w:rPr>
          <w:lang w:val="es-CO"/>
        </w:rPr>
      </w:pPr>
      <w:r w:rsidRPr="009243B8">
        <w:rPr>
          <w:lang w:val="es-CO"/>
        </w:rPr>
        <w:t>8. Inecuaciones racionales</w:t>
      </w:r>
      <w:r w:rsidRPr="009243B8">
        <w:rPr>
          <w:lang w:val="es-CO"/>
        </w:rPr>
        <w:br/>
      </w:r>
      <w:r w:rsidRPr="009243B8">
        <w:rPr>
          <w:lang w:val="es-CO"/>
        </w:rPr>
        <w:br/>
        <w:t>Resuelva la inecuación:</w:t>
      </w:r>
      <w:r w:rsidRPr="009243B8">
        <w:rPr>
          <w:lang w:val="es-CO"/>
        </w:rPr>
        <w:br/>
      </w:r>
      <w:r w:rsidRPr="009243B8">
        <w:rPr>
          <w:lang w:val="es-CO"/>
        </w:rPr>
        <w:br/>
        <w:t xml:space="preserve">   (x − 2)</w:t>
      </w:r>
      <w:r w:rsidRPr="009243B8">
        <w:rPr>
          <w:lang w:val="es-CO"/>
        </w:rPr>
        <w:br/>
        <w:t xml:space="preserve">   -------  &lt; 0</w:t>
      </w:r>
      <w:r w:rsidRPr="009243B8">
        <w:rPr>
          <w:lang w:val="es-CO"/>
        </w:rPr>
        <w:br/>
        <w:t xml:space="preserve">   (x + 3)</w:t>
      </w:r>
    </w:p>
    <w:p w14:paraId="46CDE9C3" w14:textId="77777777" w:rsidR="008B5688" w:rsidRPr="009243B8" w:rsidRDefault="008B5688">
      <w:pPr>
        <w:rPr>
          <w:lang w:val="es-CO"/>
        </w:rPr>
      </w:pPr>
    </w:p>
    <w:sectPr w:rsidR="008B5688" w:rsidRPr="009243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98984">
    <w:abstractNumId w:val="8"/>
  </w:num>
  <w:num w:numId="2" w16cid:durableId="564532159">
    <w:abstractNumId w:val="6"/>
  </w:num>
  <w:num w:numId="3" w16cid:durableId="639572980">
    <w:abstractNumId w:val="5"/>
  </w:num>
  <w:num w:numId="4" w16cid:durableId="1461611576">
    <w:abstractNumId w:val="4"/>
  </w:num>
  <w:num w:numId="5" w16cid:durableId="1192887638">
    <w:abstractNumId w:val="7"/>
  </w:num>
  <w:num w:numId="6" w16cid:durableId="493690144">
    <w:abstractNumId w:val="3"/>
  </w:num>
  <w:num w:numId="7" w16cid:durableId="658119317">
    <w:abstractNumId w:val="2"/>
  </w:num>
  <w:num w:numId="8" w16cid:durableId="1990212304">
    <w:abstractNumId w:val="1"/>
  </w:num>
  <w:num w:numId="9" w16cid:durableId="153376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E23"/>
    <w:rsid w:val="008B5688"/>
    <w:rsid w:val="009243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15E54"/>
  <w14:defaultImageDpi w14:val="300"/>
  <w15:docId w15:val="{36B18923-40F3-4694-980B-5EF7E21A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243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2</cp:revision>
  <dcterms:created xsi:type="dcterms:W3CDTF">2013-12-23T23:15:00Z</dcterms:created>
  <dcterms:modified xsi:type="dcterms:W3CDTF">2025-09-23T17:51:00Z</dcterms:modified>
  <cp:category/>
</cp:coreProperties>
</file>