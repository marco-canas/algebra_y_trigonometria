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34F52" w14:textId="77777777" w:rsidR="00005F58" w:rsidRPr="00A77772" w:rsidRDefault="00000000">
      <w:pPr>
        <w:jc w:val="center"/>
        <w:rPr>
          <w:lang w:val="es-CO"/>
        </w:rPr>
      </w:pPr>
      <w:r w:rsidRPr="00A77772">
        <w:rPr>
          <w:b/>
          <w:sz w:val="28"/>
          <w:lang w:val="es-CO"/>
        </w:rPr>
        <w:t>Parcial de Álgebra y Trigonometría — Secciones 2.1–2.7 (Swokowski)</w:t>
      </w:r>
    </w:p>
    <w:p w14:paraId="4F46D31B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br/>
        <w:t>Duración: 90 minutos    Puntaje total: 7 puntos (5 obligatorios + 1 opcional)</w:t>
      </w:r>
      <w:r w:rsidRPr="00A77772">
        <w:rPr>
          <w:lang w:val="es-CO"/>
        </w:rPr>
        <w:br/>
      </w:r>
    </w:p>
    <w:p w14:paraId="6B1D963C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t>Instrucciones:</w:t>
      </w:r>
    </w:p>
    <w:p w14:paraId="69197D6C" w14:textId="77777777" w:rsidR="00005F58" w:rsidRPr="00A77772" w:rsidRDefault="00000000">
      <w:pPr>
        <w:rPr>
          <w:lang w:val="es-CO"/>
        </w:rPr>
      </w:pPr>
      <w:r w:rsidRPr="00A77772">
        <w:rPr>
          <w:sz w:val="20"/>
          <w:lang w:val="es-CO"/>
        </w:rPr>
        <w:t>- Responda todo con procedimiento claro.</w:t>
      </w:r>
    </w:p>
    <w:p w14:paraId="11ED7B5E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t>- Los problemas 1 a 5 son obligatorios. Elija uno entre 6 y 7 (opcional).</w:t>
      </w:r>
    </w:p>
    <w:p w14:paraId="5EA28489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t>- Presente las operaciones y verifique las soluciones cuando corresponda.</w:t>
      </w:r>
      <w:r w:rsidRPr="00A77772">
        <w:rPr>
          <w:lang w:val="es-CO"/>
        </w:rPr>
        <w:br/>
      </w:r>
    </w:p>
    <w:p w14:paraId="1BC36F3D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t>1. (Ecuaciones lineales — 2.1) (1.0 pt)</w:t>
      </w:r>
    </w:p>
    <w:p w14:paraId="338F271E" w14:textId="77777777" w:rsidR="00005F58" w:rsidRPr="00A77772" w:rsidRDefault="00000000">
      <w:pPr>
        <w:rPr>
          <w:lang w:val="es-CO"/>
        </w:rPr>
      </w:pPr>
      <w:r w:rsidRPr="00A77772">
        <w:rPr>
          <w:rFonts w:ascii="Courier New" w:hAnsi="Courier New"/>
          <w:lang w:val="es-CO"/>
        </w:rPr>
        <w:t>7x − 3(2x − 5) = 4x + 9</w:t>
      </w:r>
    </w:p>
    <w:p w14:paraId="15DC66F8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br/>
        <w:t>2. (Ecuaciones equivalentes — 2.1) (1.0 pt)</w:t>
      </w:r>
    </w:p>
    <w:p w14:paraId="4366ECFE" w14:textId="77777777" w:rsidR="00005F58" w:rsidRPr="00A77772" w:rsidRDefault="00000000">
      <w:pPr>
        <w:rPr>
          <w:lang w:val="es-CO"/>
        </w:rPr>
      </w:pPr>
      <w:r w:rsidRPr="00A77772">
        <w:rPr>
          <w:rFonts w:ascii="Courier New" w:hAnsi="Courier New"/>
          <w:lang w:val="es-CO"/>
        </w:rPr>
        <w:t>x² − x − 2 = x² − 4</w:t>
      </w:r>
    </w:p>
    <w:p w14:paraId="5E9EAF41" w14:textId="77777777" w:rsidR="00005F58" w:rsidRPr="00A77772" w:rsidRDefault="00000000">
      <w:pPr>
        <w:rPr>
          <w:lang w:val="es-CO"/>
        </w:rPr>
      </w:pPr>
      <w:r w:rsidRPr="00A77772">
        <w:rPr>
          <w:rFonts w:ascii="Courier New" w:hAnsi="Courier New"/>
          <w:lang w:val="es-CO"/>
        </w:rPr>
        <w:t xml:space="preserve">(x + </w:t>
      </w:r>
      <w:proofErr w:type="gramStart"/>
      <w:r w:rsidRPr="00A77772">
        <w:rPr>
          <w:rFonts w:ascii="Courier New" w:hAnsi="Courier New"/>
          <w:lang w:val="es-CO"/>
        </w:rPr>
        <w:t>1)(</w:t>
      </w:r>
      <w:proofErr w:type="gramEnd"/>
      <w:r w:rsidRPr="00A77772">
        <w:rPr>
          <w:rFonts w:ascii="Courier New" w:hAnsi="Courier New"/>
          <w:lang w:val="es-CO"/>
        </w:rPr>
        <w:t xml:space="preserve">x − 2) = (x + </w:t>
      </w:r>
      <w:proofErr w:type="gramStart"/>
      <w:r w:rsidRPr="00A77772">
        <w:rPr>
          <w:rFonts w:ascii="Courier New" w:hAnsi="Courier New"/>
          <w:lang w:val="es-CO"/>
        </w:rPr>
        <w:t>2)(</w:t>
      </w:r>
      <w:proofErr w:type="gramEnd"/>
      <w:r w:rsidRPr="00A77772">
        <w:rPr>
          <w:rFonts w:ascii="Courier New" w:hAnsi="Courier New"/>
          <w:lang w:val="es-CO"/>
        </w:rPr>
        <w:t>x − 2)</w:t>
      </w:r>
    </w:p>
    <w:p w14:paraId="08B6286F" w14:textId="77777777" w:rsidR="00005F58" w:rsidRPr="00A77772" w:rsidRDefault="00000000">
      <w:pPr>
        <w:rPr>
          <w:lang w:val="es-CO"/>
        </w:rPr>
      </w:pPr>
      <w:r w:rsidRPr="00A77772">
        <w:rPr>
          <w:rFonts w:ascii="Courier New" w:hAnsi="Courier New"/>
          <w:lang w:val="es-CO"/>
        </w:rPr>
        <w:t>x + 1 = x + 2</w:t>
      </w:r>
    </w:p>
    <w:p w14:paraId="4F39D94E" w14:textId="77777777" w:rsidR="00005F58" w:rsidRPr="00A77772" w:rsidRDefault="00000000">
      <w:pPr>
        <w:rPr>
          <w:lang w:val="es-CO"/>
        </w:rPr>
      </w:pPr>
      <w:r w:rsidRPr="00A77772">
        <w:rPr>
          <w:rFonts w:ascii="Courier New" w:hAnsi="Courier New"/>
          <w:lang w:val="es-CO"/>
        </w:rPr>
        <w:t>1 = 2</w:t>
      </w:r>
    </w:p>
    <w:p w14:paraId="79525AE7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br/>
        <w:t>3. (Ecuaciones con expresiones racionales — 2.1 y 2.5) (1.5 pt)</w:t>
      </w:r>
    </w:p>
    <w:p w14:paraId="67763A64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t>Determine el conjunto solución de la ecuación y explique si tiene ninguna solución o si hay valores excluidos del dominio:</w:t>
      </w:r>
    </w:p>
    <w:p w14:paraId="3EC5B097" w14:textId="04209734" w:rsidR="00A77772" w:rsidRPr="00A77772" w:rsidRDefault="00A77772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</m:num>
            <m:den>
              <m:r>
                <w:rPr>
                  <w:rFonts w:ascii="Cambria Math" w:hAnsi="Cambria Math"/>
                  <w:lang w:val="es-CO"/>
                </w:rPr>
                <m:t>2x+3</m:t>
              </m:r>
            </m:den>
          </m:f>
          <m:r>
            <w:rPr>
              <w:rFonts w:ascii="Cambria Math" w:hAnsi="Cambria Math"/>
              <w:lang w:val="es-CO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6</m:t>
              </m:r>
            </m:num>
            <m:den>
              <m:r>
                <w:rPr>
                  <w:rFonts w:ascii="Cambria Math" w:hAnsi="Cambria Math"/>
                  <w:lang w:val="es-CO"/>
                </w:rPr>
                <m:t>4x+6</m:t>
              </m:r>
            </m:den>
          </m:f>
          <m:r>
            <w:rPr>
              <w:rFonts w:ascii="Cambria Math" w:hAnsi="Cambria Math"/>
              <w:lang w:val="es-CO"/>
            </w:rPr>
            <m:t>=5</m:t>
          </m:r>
        </m:oMath>
      </m:oMathPara>
    </w:p>
    <w:p w14:paraId="614043CA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br/>
        <w:t>4. (Aplicación: Escalas de temperatura — 2.2) (1.0 pt)</w:t>
      </w:r>
    </w:p>
    <w:p w14:paraId="7975934A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t>La relación entre Celsius (C) y Fahrenheit (F) es:</w:t>
      </w:r>
    </w:p>
    <w:p w14:paraId="2EA08834" w14:textId="77777777" w:rsidR="00005F58" w:rsidRPr="00A77772" w:rsidRDefault="00000000">
      <w:pPr>
        <w:rPr>
          <w:lang w:val="es-CO"/>
        </w:rPr>
      </w:pPr>
      <w:r w:rsidRPr="00A77772">
        <w:rPr>
          <w:rFonts w:ascii="Courier New" w:hAnsi="Courier New"/>
          <w:lang w:val="es-CO"/>
        </w:rPr>
        <w:t>F = (9/5) C + 32</w:t>
      </w:r>
    </w:p>
    <w:p w14:paraId="5F95F25A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t>a) Determine F cuando C = 100.</w:t>
      </w:r>
      <w:r w:rsidRPr="00A77772">
        <w:rPr>
          <w:lang w:val="es-CO"/>
        </w:rPr>
        <w:br/>
        <w:t>b) Encuentre la temperatura en que las escalas coinciden.</w:t>
      </w:r>
    </w:p>
    <w:p w14:paraId="167F6122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lastRenderedPageBreak/>
        <w:br/>
        <w:t>5. (Desigualdades — 2.6 y 2.7) (1.0 pt)</w:t>
      </w:r>
    </w:p>
    <w:p w14:paraId="2FBE0130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t>Resuelva la desigualdad y dibuje la solución en la recta real:</w:t>
      </w:r>
    </w:p>
    <w:p w14:paraId="328DF1A7" w14:textId="2D197063" w:rsidR="00F2668C" w:rsidRPr="00A77772" w:rsidRDefault="00F2668C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3x-2</m:t>
              </m:r>
            </m:num>
            <m:den>
              <m:r>
                <w:rPr>
                  <w:rFonts w:ascii="Cambria Math" w:hAnsi="Cambria Math"/>
                  <w:lang w:val="es-CO"/>
                </w:rPr>
                <m:t>x+1</m:t>
              </m:r>
            </m:den>
          </m:f>
          <m:r>
            <w:rPr>
              <w:rFonts w:ascii="Cambria Math" w:hAnsi="Cambria Math"/>
              <w:lang w:val="es-CO"/>
            </w:rPr>
            <m:t>≤2</m:t>
          </m:r>
        </m:oMath>
      </m:oMathPara>
    </w:p>
    <w:p w14:paraId="68ABCE7A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br/>
        <w:t>Parte opcional — escoja UNO (resolver solo uno) (1.5 pt)</w:t>
      </w:r>
    </w:p>
    <w:p w14:paraId="221D1310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br/>
        <w:t>6. (Aplicación en circuitos eléctricos — 2.2)</w:t>
      </w:r>
    </w:p>
    <w:p w14:paraId="50710023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t>La resistencia total R de dos resistencias en paralelo: 1/R = 1/R₁ + 1/R₂</w:t>
      </w:r>
    </w:p>
    <w:p w14:paraId="1A1F28D1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t xml:space="preserve">Si R₁ = 6 </w:t>
      </w:r>
      <w:r>
        <w:t>Ω</w:t>
      </w:r>
      <w:r w:rsidRPr="00A77772">
        <w:rPr>
          <w:lang w:val="es-CO"/>
        </w:rPr>
        <w:t xml:space="preserve"> y R₂ = 12 </w:t>
      </w:r>
      <w:r>
        <w:t>Ω</w:t>
      </w:r>
      <w:r w:rsidRPr="00A77772">
        <w:rPr>
          <w:lang w:val="es-CO"/>
        </w:rPr>
        <w:t>, calcule R.</w:t>
      </w:r>
    </w:p>
    <w:p w14:paraId="386D9532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br/>
        <w:t>7. (Ecuaciones sin solución y dominio — 2.1 y 2.5)</w:t>
      </w:r>
    </w:p>
    <w:p w14:paraId="5F016CA3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t>Analice la ecuación:</w:t>
      </w:r>
    </w:p>
    <w:p w14:paraId="11C35DA3" w14:textId="218FC127" w:rsidR="004D66AB" w:rsidRPr="00A77772" w:rsidRDefault="004D66AB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</m:num>
            <m:den>
              <m:r>
                <w:rPr>
                  <w:rFonts w:ascii="Cambria Math" w:hAnsi="Cambria Math"/>
                  <w:lang w:val="es-CO"/>
                </w:rPr>
                <m:t>2x+5</m:t>
              </m:r>
            </m:den>
          </m:f>
          <m:r>
            <w:rPr>
              <w:rFonts w:ascii="Cambria Math" w:hAnsi="Cambria Math"/>
              <w:lang w:val="es-CO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3</m:t>
              </m:r>
            </m:num>
            <m:den>
              <m:r>
                <w:rPr>
                  <w:rFonts w:ascii="Cambria Math" w:hAnsi="Cambria Math"/>
                  <w:lang w:val="es-CO"/>
                </w:rPr>
                <m:t>2x-5</m:t>
              </m:r>
            </m:den>
          </m:f>
          <m:r>
            <w:rPr>
              <w:rFonts w:ascii="Cambria Math" w:hAnsi="Cambria Math"/>
              <w:lang w:val="es-C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10x+5</m:t>
              </m:r>
            </m:num>
            <m:den>
              <m:r>
                <w:rPr>
                  <w:rFonts w:ascii="Cambria Math" w:hAnsi="Cambria Math"/>
                  <w:lang w:val="es-CO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-25</m:t>
              </m:r>
            </m:den>
          </m:f>
        </m:oMath>
      </m:oMathPara>
    </w:p>
    <w:p w14:paraId="3DAF0BB3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t>a) Verifique si tiene solución.</w:t>
      </w:r>
      <w:r w:rsidRPr="00A77772">
        <w:rPr>
          <w:lang w:val="es-CO"/>
        </w:rPr>
        <w:br/>
        <w:t>b) Explique si el dominio excluye algún valor de x.</w:t>
      </w:r>
    </w:p>
    <w:p w14:paraId="7F60AF29" w14:textId="77777777" w:rsidR="00005F58" w:rsidRPr="00A77772" w:rsidRDefault="00000000">
      <w:pPr>
        <w:rPr>
          <w:lang w:val="es-CO"/>
        </w:rPr>
      </w:pPr>
      <w:r w:rsidRPr="00A77772">
        <w:rPr>
          <w:lang w:val="es-CO"/>
        </w:rPr>
        <w:br/>
        <w:t>Referencias: Programa del curso y Swokowski, Secciones 2.1–2.7.</w:t>
      </w:r>
    </w:p>
    <w:sectPr w:rsidR="00005F58" w:rsidRPr="00A77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771614">
    <w:abstractNumId w:val="8"/>
  </w:num>
  <w:num w:numId="2" w16cid:durableId="1666005832">
    <w:abstractNumId w:val="6"/>
  </w:num>
  <w:num w:numId="3" w16cid:durableId="1719158478">
    <w:abstractNumId w:val="5"/>
  </w:num>
  <w:num w:numId="4" w16cid:durableId="1780225091">
    <w:abstractNumId w:val="4"/>
  </w:num>
  <w:num w:numId="5" w16cid:durableId="1325932471">
    <w:abstractNumId w:val="7"/>
  </w:num>
  <w:num w:numId="6" w16cid:durableId="898632502">
    <w:abstractNumId w:val="3"/>
  </w:num>
  <w:num w:numId="7" w16cid:durableId="899175196">
    <w:abstractNumId w:val="2"/>
  </w:num>
  <w:num w:numId="8" w16cid:durableId="1619681412">
    <w:abstractNumId w:val="1"/>
  </w:num>
  <w:num w:numId="9" w16cid:durableId="72564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F58"/>
    <w:rsid w:val="00034616"/>
    <w:rsid w:val="0006063C"/>
    <w:rsid w:val="0015074B"/>
    <w:rsid w:val="0029639D"/>
    <w:rsid w:val="00326F90"/>
    <w:rsid w:val="004D66AB"/>
    <w:rsid w:val="00A77772"/>
    <w:rsid w:val="00AA1D8D"/>
    <w:rsid w:val="00B47730"/>
    <w:rsid w:val="00C95AB7"/>
    <w:rsid w:val="00CB0664"/>
    <w:rsid w:val="00F266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58C8F5"/>
  <w14:defaultImageDpi w14:val="300"/>
  <w15:docId w15:val="{313F5CED-FA11-446F-A4E3-6580C95B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777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4</cp:revision>
  <dcterms:created xsi:type="dcterms:W3CDTF">2025-09-24T21:43:00Z</dcterms:created>
  <dcterms:modified xsi:type="dcterms:W3CDTF">2025-09-24T21:47:00Z</dcterms:modified>
  <cp:category/>
</cp:coreProperties>
</file>