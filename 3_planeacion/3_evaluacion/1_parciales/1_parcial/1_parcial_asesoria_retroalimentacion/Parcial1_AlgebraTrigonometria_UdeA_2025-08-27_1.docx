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F8F9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b/>
          <w:sz w:val="32"/>
          <w:lang w:val="es-CO"/>
        </w:rPr>
        <w:t>Universidad de Antioquia</w:t>
      </w:r>
    </w:p>
    <w:p w14:paraId="40B45554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b/>
          <w:sz w:val="28"/>
          <w:lang w:val="es-CO"/>
        </w:rPr>
        <w:t>Curso: Álgebra y Trigonometría</w:t>
      </w:r>
    </w:p>
    <w:p w14:paraId="613A4E6E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b/>
          <w:sz w:val="28"/>
          <w:lang w:val="es-CO"/>
        </w:rPr>
        <w:t>Parcial 1 – Unidad 1: Aritmética</w:t>
      </w:r>
    </w:p>
    <w:p w14:paraId="14DFC6C7" w14:textId="77777777" w:rsidR="00510E19" w:rsidRPr="00C93EE2" w:rsidRDefault="00000000">
      <w:pPr>
        <w:jc w:val="center"/>
        <w:rPr>
          <w:lang w:val="es-CO"/>
        </w:rPr>
      </w:pPr>
      <w:r w:rsidRPr="00C93EE2">
        <w:rPr>
          <w:lang w:val="es-CO"/>
        </w:rPr>
        <w:t>Miércoles, 27 de agosto de 2025 – 9:00 a.m. (Duración: 2 horas)</w:t>
      </w:r>
    </w:p>
    <w:p w14:paraId="67D97A96" w14:textId="77777777" w:rsidR="00510E19" w:rsidRDefault="00000000">
      <w:pPr>
        <w:spacing w:after="240"/>
      </w:pPr>
      <w:proofErr w:type="spellStart"/>
      <w:r>
        <w:t>Docente</w:t>
      </w:r>
      <w:proofErr w:type="spellEnd"/>
      <w:r>
        <w:t>: ____________________________</w:t>
      </w:r>
    </w:p>
    <w:p w14:paraId="1D40B279" w14:textId="5709B76A" w:rsidR="00510E19" w:rsidRDefault="00000000">
      <w:pPr>
        <w:spacing w:after="240"/>
      </w:pPr>
      <w:r>
        <w:t xml:space="preserve">Nombre: ____________________________    Grupo: _______   </w:t>
      </w:r>
    </w:p>
    <w:p w14:paraId="560B8799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>Instrucciones</w:t>
      </w:r>
    </w:p>
    <w:p w14:paraId="135DE8E7" w14:textId="77777777" w:rsidR="00510E19" w:rsidRPr="00C93EE2" w:rsidRDefault="00000000">
      <w:pPr>
        <w:spacing w:after="120"/>
        <w:rPr>
          <w:lang w:val="es-CO"/>
        </w:rPr>
      </w:pPr>
      <w:r w:rsidRPr="00C93EE2">
        <w:rPr>
          <w:lang w:val="es-CO"/>
        </w:rPr>
        <w:t>1) Responda de manera clara y justifique sus procedimientos.</w:t>
      </w:r>
    </w:p>
    <w:p w14:paraId="14BCA41D" w14:textId="77777777" w:rsidR="00510E19" w:rsidRPr="00C93EE2" w:rsidRDefault="00000000">
      <w:pPr>
        <w:spacing w:after="120"/>
        <w:rPr>
          <w:lang w:val="es-CO"/>
        </w:rPr>
      </w:pPr>
      <w:r w:rsidRPr="00C93EE2">
        <w:rPr>
          <w:lang w:val="es-CO"/>
        </w:rPr>
        <w:t>2) Puede utilizar calculadora científica no programable.</w:t>
      </w:r>
    </w:p>
    <w:p w14:paraId="23F096DF" w14:textId="77777777" w:rsidR="00510E19" w:rsidRPr="00C93EE2" w:rsidRDefault="00000000">
      <w:pPr>
        <w:spacing w:after="120"/>
        <w:rPr>
          <w:lang w:val="es-CO"/>
        </w:rPr>
      </w:pPr>
      <w:r w:rsidRPr="00C93EE2">
        <w:rPr>
          <w:lang w:val="es-CO"/>
        </w:rPr>
        <w:t>3) Valor total: 100 puntos.</w:t>
      </w:r>
    </w:p>
    <w:p w14:paraId="5FD8B48A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I. Números Reales y Operaciones (20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1792EF92" w14:textId="77777777" w:rsidR="00510E19" w:rsidRDefault="00000000">
      <w:pPr>
        <w:pStyle w:val="Listaconnmeros"/>
      </w:pPr>
      <w:proofErr w:type="spellStart"/>
      <w:r>
        <w:rPr>
          <w:sz w:val="24"/>
        </w:rPr>
        <w:t>Simplifique</w:t>
      </w:r>
      <w:proofErr w:type="spellEnd"/>
      <w:r>
        <w:rPr>
          <w:sz w:val="24"/>
        </w:rPr>
        <w:t>: (2*sqrt(18) - 3*sqrt(8)) + (sqrt(50) - 2*sqrt(2))   [10 pts]</w:t>
      </w:r>
    </w:p>
    <w:p w14:paraId="7AFD7AEB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 xml:space="preserve">Escriba en notación científica: (a) 0.00007245   (b) 52,300,000   [5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69618321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t xml:space="preserve">Calcule </w:t>
      </w:r>
      <w:proofErr w:type="spellStart"/>
      <w:r w:rsidRPr="00C93EE2">
        <w:rPr>
          <w:sz w:val="24"/>
          <w:lang w:val="es-CO"/>
        </w:rPr>
        <w:t>sqrt</w:t>
      </w:r>
      <w:proofErr w:type="spellEnd"/>
      <w:r w:rsidRPr="00C93EE2">
        <w:rPr>
          <w:sz w:val="24"/>
          <w:lang w:val="es-CO"/>
        </w:rPr>
        <w:t>(81)/</w:t>
      </w:r>
      <w:proofErr w:type="spellStart"/>
      <w:r w:rsidRPr="00C93EE2">
        <w:rPr>
          <w:sz w:val="24"/>
          <w:lang w:val="es-CO"/>
        </w:rPr>
        <w:t>sqrt</w:t>
      </w:r>
      <w:proofErr w:type="spellEnd"/>
      <w:r w:rsidRPr="00C93EE2">
        <w:rPr>
          <w:sz w:val="24"/>
          <w:lang w:val="es-CO"/>
        </w:rPr>
        <w:t xml:space="preserve">(50) en forma decimal y clasifique como racional o irracional.   </w:t>
      </w:r>
      <w:r>
        <w:rPr>
          <w:sz w:val="24"/>
        </w:rPr>
        <w:t>[5 pts]</w:t>
      </w:r>
    </w:p>
    <w:p w14:paraId="5CF06945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II. Expresiones Algebraicas y Factorización (20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0E036592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 xml:space="preserve">Expanda y simplifique: (x + 2y)^2 - (x - y)^2   [10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335C3BED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 xml:space="preserve">Factorice completamente: 4x^2 - 25y^2   [10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7473BB2D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III. Números Complejos (15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16E0A383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t xml:space="preserve">Exprese en forma </w:t>
      </w:r>
      <w:proofErr w:type="spellStart"/>
      <w:r w:rsidRPr="00C93EE2">
        <w:rPr>
          <w:sz w:val="24"/>
          <w:lang w:val="es-CO"/>
        </w:rPr>
        <w:t>binómica</w:t>
      </w:r>
      <w:proofErr w:type="spellEnd"/>
      <w:r w:rsidRPr="00C93EE2">
        <w:rPr>
          <w:sz w:val="24"/>
          <w:lang w:val="es-CO"/>
        </w:rPr>
        <w:t xml:space="preserve"> el producto: (3 + 2i)*(1 - i). Indique sus coordenadas en el plano complejo.   </w:t>
      </w:r>
      <w:r>
        <w:rPr>
          <w:sz w:val="24"/>
        </w:rPr>
        <w:t>[8 pts]</w:t>
      </w:r>
    </w:p>
    <w:p w14:paraId="42ED9D4D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t xml:space="preserve">Halle el conjugado y el módulo de z = -5 + 12i.   </w:t>
      </w:r>
      <w:r>
        <w:rPr>
          <w:sz w:val="24"/>
        </w:rPr>
        <w:t>[7 pts]</w:t>
      </w:r>
    </w:p>
    <w:p w14:paraId="30B85C1B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IV. Ecuaciones e Inecuaciones (25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2BB23613" w14:textId="77777777" w:rsidR="00510E19" w:rsidRDefault="00000000">
      <w:pPr>
        <w:pStyle w:val="Listaconnmeros"/>
      </w:pPr>
      <w:proofErr w:type="spellStart"/>
      <w:r>
        <w:rPr>
          <w:sz w:val="24"/>
        </w:rPr>
        <w:t>Resuelva</w:t>
      </w:r>
      <w:proofErr w:type="spellEnd"/>
      <w:r>
        <w:rPr>
          <w:sz w:val="24"/>
        </w:rPr>
        <w:t>: 2x^2 - 3x - 5 = 0   [10 pts]</w:t>
      </w:r>
    </w:p>
    <w:p w14:paraId="6ED14E91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 xml:space="preserve">Resuelva la inecuación y represente la solución en la recta real: 3x - 7 &gt; 2x + 5   [10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6EBFFE71" w14:textId="77777777" w:rsidR="00510E19" w:rsidRPr="00C93EE2" w:rsidRDefault="00000000">
      <w:pPr>
        <w:pStyle w:val="Listaconnmeros"/>
        <w:rPr>
          <w:lang w:val="es-CO"/>
        </w:rPr>
      </w:pPr>
      <w:r w:rsidRPr="00C93EE2">
        <w:rPr>
          <w:sz w:val="24"/>
          <w:lang w:val="es-CO"/>
        </w:rPr>
        <w:t xml:space="preserve">Halle las raíces reales: x^4 - 16 = 0   [5 </w:t>
      </w:r>
      <w:proofErr w:type="spellStart"/>
      <w:r w:rsidRPr="00C93EE2">
        <w:rPr>
          <w:sz w:val="24"/>
          <w:lang w:val="es-CO"/>
        </w:rPr>
        <w:t>pts</w:t>
      </w:r>
      <w:proofErr w:type="spellEnd"/>
      <w:r w:rsidRPr="00C93EE2">
        <w:rPr>
          <w:sz w:val="24"/>
          <w:lang w:val="es-CO"/>
        </w:rPr>
        <w:t>]</w:t>
      </w:r>
    </w:p>
    <w:p w14:paraId="5691394C" w14:textId="77777777" w:rsidR="00510E19" w:rsidRPr="00C93EE2" w:rsidRDefault="00000000">
      <w:pPr>
        <w:rPr>
          <w:lang w:val="es-CO"/>
        </w:rPr>
      </w:pPr>
      <w:r w:rsidRPr="00C93EE2">
        <w:rPr>
          <w:b/>
          <w:sz w:val="24"/>
          <w:lang w:val="es-CO"/>
        </w:rPr>
        <w:t xml:space="preserve">Parte V. Razones, Proporciones y Porcentajes (20 </w:t>
      </w:r>
      <w:proofErr w:type="spellStart"/>
      <w:r w:rsidRPr="00C93EE2">
        <w:rPr>
          <w:b/>
          <w:sz w:val="24"/>
          <w:lang w:val="es-CO"/>
        </w:rPr>
        <w:t>pts</w:t>
      </w:r>
      <w:proofErr w:type="spellEnd"/>
      <w:r w:rsidRPr="00C93EE2">
        <w:rPr>
          <w:b/>
          <w:sz w:val="24"/>
          <w:lang w:val="es-CO"/>
        </w:rPr>
        <w:t>)</w:t>
      </w:r>
    </w:p>
    <w:p w14:paraId="1C500961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lastRenderedPageBreak/>
        <w:t xml:space="preserve">Una inversión de 5000 crece a 6200 en un año. ¿Cuál fue el porcentaje de crecimiento?   </w:t>
      </w:r>
      <w:r>
        <w:rPr>
          <w:sz w:val="24"/>
        </w:rPr>
        <w:t>[10 pts]</w:t>
      </w:r>
    </w:p>
    <w:p w14:paraId="45848FE0" w14:textId="77777777" w:rsidR="00510E19" w:rsidRDefault="00000000">
      <w:pPr>
        <w:pStyle w:val="Listaconnmeros"/>
      </w:pPr>
      <w:r w:rsidRPr="00C93EE2">
        <w:rPr>
          <w:sz w:val="24"/>
          <w:lang w:val="es-CO"/>
        </w:rPr>
        <w:t xml:space="preserve">Tres obreros hacen una obra en 12 días trabajando juntos. Si dos de ellos tardan 18 días, ¿cuánto tardaría el tercero solo?   </w:t>
      </w:r>
      <w:r>
        <w:rPr>
          <w:sz w:val="24"/>
        </w:rPr>
        <w:t>[10 pts]</w:t>
      </w:r>
    </w:p>
    <w:p w14:paraId="099062B7" w14:textId="77777777" w:rsidR="00510E19" w:rsidRDefault="00000000">
      <w:pPr>
        <w:spacing w:after="120"/>
      </w:pPr>
      <w:r>
        <w:br/>
        <w:t>Comentarios del docente: ____________________________________________________</w:t>
      </w:r>
    </w:p>
    <w:p w14:paraId="0327ADE6" w14:textId="77777777" w:rsidR="00510E19" w:rsidRDefault="00000000">
      <w:pPr>
        <w:spacing w:after="120"/>
      </w:pPr>
      <w:r>
        <w:t>______________________________________________________________________________</w:t>
      </w:r>
    </w:p>
    <w:sectPr w:rsidR="00510E19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751454">
    <w:abstractNumId w:val="8"/>
  </w:num>
  <w:num w:numId="2" w16cid:durableId="1329358415">
    <w:abstractNumId w:val="6"/>
  </w:num>
  <w:num w:numId="3" w16cid:durableId="255208839">
    <w:abstractNumId w:val="5"/>
  </w:num>
  <w:num w:numId="4" w16cid:durableId="511797755">
    <w:abstractNumId w:val="4"/>
  </w:num>
  <w:num w:numId="5" w16cid:durableId="26413968">
    <w:abstractNumId w:val="7"/>
  </w:num>
  <w:num w:numId="6" w16cid:durableId="1640307309">
    <w:abstractNumId w:val="3"/>
  </w:num>
  <w:num w:numId="7" w16cid:durableId="250355338">
    <w:abstractNumId w:val="2"/>
  </w:num>
  <w:num w:numId="8" w16cid:durableId="417530983">
    <w:abstractNumId w:val="1"/>
  </w:num>
  <w:num w:numId="9" w16cid:durableId="55273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E19"/>
    <w:rsid w:val="00655137"/>
    <w:rsid w:val="00AA1D8D"/>
    <w:rsid w:val="00B47730"/>
    <w:rsid w:val="00C93E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FFB89B"/>
  <w14:defaultImageDpi w14:val="300"/>
  <w15:docId w15:val="{31E91C31-BA78-4E54-B812-3285C777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2</cp:revision>
  <dcterms:created xsi:type="dcterms:W3CDTF">2013-12-23T23:15:00Z</dcterms:created>
  <dcterms:modified xsi:type="dcterms:W3CDTF">2025-08-23T22:54:00Z</dcterms:modified>
  <cp:category/>
</cp:coreProperties>
</file>