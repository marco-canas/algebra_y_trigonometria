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3C72" w14:textId="68EA6B29" w:rsidR="00411FF1" w:rsidRDefault="00000000">
      <w:pPr>
        <w:pStyle w:val="Ttulo1"/>
        <w:rPr>
          <w:lang w:val="es-CO"/>
        </w:rPr>
      </w:pPr>
      <w:r w:rsidRPr="000B0E81">
        <w:rPr>
          <w:lang w:val="es-CO"/>
        </w:rPr>
        <w:t>Quiz 1 – Álgebra y Trigonometría</w:t>
      </w:r>
      <w:r w:rsidR="000B0E81" w:rsidRPr="000B0E81">
        <w:rPr>
          <w:lang w:val="es-CO"/>
        </w:rPr>
        <w:t xml:space="preserve"> </w:t>
      </w:r>
      <w:r w:rsidR="000B0E81">
        <w:rPr>
          <w:lang w:val="es-CO"/>
        </w:rPr>
        <w:t xml:space="preserve"> </w:t>
      </w:r>
    </w:p>
    <w:p w14:paraId="09B63CA0" w14:textId="77777777" w:rsidR="000B0E81" w:rsidRDefault="000B0E81" w:rsidP="000B0E81">
      <w:pPr>
        <w:rPr>
          <w:lang w:val="es-CO"/>
        </w:rPr>
      </w:pPr>
    </w:p>
    <w:p w14:paraId="59CA807E" w14:textId="21C50805" w:rsidR="000B0E81" w:rsidRPr="000B0E81" w:rsidRDefault="000B0E81" w:rsidP="000B0E81">
      <w:pPr>
        <w:rPr>
          <w:lang w:val="es-CO"/>
        </w:rPr>
      </w:pPr>
      <w:r>
        <w:rPr>
          <w:lang w:val="es-CO"/>
        </w:rPr>
        <w:t>Nombre del estudiante:</w:t>
      </w:r>
    </w:p>
    <w:p w14:paraId="0AD49D36" w14:textId="77777777" w:rsidR="00411FF1" w:rsidRPr="000B0E81" w:rsidRDefault="00000000">
      <w:pPr>
        <w:pStyle w:val="Ttulo2"/>
        <w:rPr>
          <w:lang w:val="es-CO"/>
        </w:rPr>
      </w:pPr>
      <w:r w:rsidRPr="000B0E81">
        <w:rPr>
          <w:lang w:val="es-CO"/>
        </w:rPr>
        <w:t>Temas evaluados:</w:t>
      </w:r>
    </w:p>
    <w:p w14:paraId="199FD226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1.1 Números reales</w:t>
      </w:r>
    </w:p>
    <w:p w14:paraId="234DB1C1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1.2 Exponentes y radicales</w:t>
      </w:r>
    </w:p>
    <w:p w14:paraId="76A90A8F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1.3 Expresiones algebraicas</w:t>
      </w:r>
    </w:p>
    <w:p w14:paraId="4E06FACC" w14:textId="77777777" w:rsidR="00411FF1" w:rsidRDefault="00000000">
      <w:r>
        <w:t>1.4 Expresiones fraccionarias</w:t>
      </w:r>
    </w:p>
    <w:p w14:paraId="7CD03ED8" w14:textId="77777777" w:rsidR="00411FF1" w:rsidRDefault="00000000">
      <w:pPr>
        <w:pStyle w:val="Ttulo2"/>
      </w:pPr>
      <w:r>
        <w:t>Instrucciones:</w:t>
      </w:r>
    </w:p>
    <w:p w14:paraId="5C07E365" w14:textId="77777777" w:rsidR="00411FF1" w:rsidRPr="000B0E81" w:rsidRDefault="00000000">
      <w:pPr>
        <w:pStyle w:val="Listaconvietas"/>
        <w:rPr>
          <w:lang w:val="es-CO"/>
        </w:rPr>
      </w:pPr>
      <w:r w:rsidRPr="000B0E81">
        <w:rPr>
          <w:lang w:val="es-CO"/>
        </w:rPr>
        <w:t>Justifique siempre sus respuestas utilizando definiciones y propiedades de los números reales según Swokowski, 13ª ed.</w:t>
      </w:r>
    </w:p>
    <w:p w14:paraId="35AB8E81" w14:textId="77777777" w:rsidR="00411FF1" w:rsidRPr="000B0E81" w:rsidRDefault="00000000">
      <w:pPr>
        <w:pStyle w:val="Listaconvietas"/>
        <w:rPr>
          <w:lang w:val="es-CO"/>
        </w:rPr>
      </w:pPr>
      <w:r w:rsidRPr="000B0E81">
        <w:rPr>
          <w:lang w:val="es-CO"/>
        </w:rPr>
        <w:t>La justificación tiene un valor del 50% de cada ítem.</w:t>
      </w:r>
    </w:p>
    <w:p w14:paraId="1186CB86" w14:textId="77777777" w:rsidR="00411FF1" w:rsidRPr="000B0E81" w:rsidRDefault="00000000">
      <w:pPr>
        <w:pStyle w:val="Listaconvietas"/>
        <w:rPr>
          <w:lang w:val="es-CO"/>
        </w:rPr>
      </w:pPr>
      <w:r w:rsidRPr="000B0E81">
        <w:rPr>
          <w:lang w:val="es-CO"/>
        </w:rPr>
        <w:t>Responda con orden, limpieza y precisión matemática.</w:t>
      </w:r>
    </w:p>
    <w:p w14:paraId="7B3A934A" w14:textId="77777777" w:rsidR="00411FF1" w:rsidRPr="000B0E81" w:rsidRDefault="00000000">
      <w:pPr>
        <w:pStyle w:val="Ttulo2"/>
        <w:rPr>
          <w:lang w:val="es-CO"/>
        </w:rPr>
      </w:pPr>
      <w:r w:rsidRPr="000B0E81">
        <w:rPr>
          <w:lang w:val="es-CO"/>
        </w:rPr>
        <w:t>Ítem 1 – Verdadero o Falso con justificación</w:t>
      </w:r>
    </w:p>
    <w:p w14:paraId="11318641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Indique si cada afirmación es Verdadera (V) o Falsa (F) y justifique usando las definiciones y propiedades de los números reales de Swokowski.</w:t>
      </w:r>
    </w:p>
    <w:p w14:paraId="33F83592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1. Todo número racional es un número real.</w:t>
      </w:r>
    </w:p>
    <w:p w14:paraId="542BE03B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2. El conjunto de los números reales está formado únicamente por números racionales.</w:t>
      </w:r>
    </w:p>
    <w:p w14:paraId="32460822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3. La propiedad distributiva del producto sobre la suma se cumple para todo par de números reales.</w:t>
      </w:r>
    </w:p>
    <w:p w14:paraId="43B2CBE1" w14:textId="7EE18704" w:rsidR="00411FF1" w:rsidRPr="000B0E81" w:rsidRDefault="00000000">
      <w:pPr>
        <w:rPr>
          <w:lang w:val="es-CO"/>
        </w:rPr>
      </w:pPr>
      <w:r w:rsidRPr="000B0E81">
        <w:rPr>
          <w:lang w:val="es-CO"/>
        </w:rPr>
        <w:t>4. Si a</w:t>
      </w:r>
      <w:r w:rsidR="0088777F">
        <w:rPr>
          <w:lang w:val="es-CO"/>
        </w:rPr>
        <w:t xml:space="preserve"> </w:t>
      </w:r>
      <w:r w:rsidRPr="000B0E81">
        <w:rPr>
          <w:lang w:val="es-CO"/>
        </w:rPr>
        <w:t>∈ R, entonces a² ≥ 0.</w:t>
      </w:r>
    </w:p>
    <w:p w14:paraId="3D44542D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5. La raíz cuadrada de un número real negativo es un número real.</w:t>
      </w:r>
    </w:p>
    <w:p w14:paraId="015E093C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6. Si a &gt; b y c &gt; 0, entonces ac &gt; bc.</w:t>
      </w:r>
    </w:p>
    <w:p w14:paraId="0F94EFD5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7. Si a es irracional, entonces 1/a también es irracional.</w:t>
      </w:r>
    </w:p>
    <w:p w14:paraId="5FC17839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8. Para cualquier número real a, se cumple que a + (-a) = 0.</w:t>
      </w:r>
    </w:p>
    <w:p w14:paraId="1C2E10BE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9. El producto de dos números irracionales siempre es irracional.</w:t>
      </w:r>
    </w:p>
    <w:p w14:paraId="2E4505B7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10. Si a, b ∈ R y a ≠ 0, entonces a/b ∈ R siempre que b ≠ 0.</w:t>
      </w:r>
    </w:p>
    <w:p w14:paraId="28F91C44" w14:textId="77777777" w:rsidR="00411FF1" w:rsidRPr="000B0E81" w:rsidRDefault="00000000">
      <w:pPr>
        <w:pStyle w:val="Ttulo2"/>
        <w:rPr>
          <w:lang w:val="es-CO"/>
        </w:rPr>
      </w:pPr>
      <w:r w:rsidRPr="000B0E81">
        <w:rPr>
          <w:lang w:val="es-CO"/>
        </w:rPr>
        <w:lastRenderedPageBreak/>
        <w:t>Ítem 2 – Ejercitación sobre exponentes y radicales</w:t>
      </w:r>
    </w:p>
    <w:p w14:paraId="77BE2DEC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Realice las operaciones indicadas mostrando y justificando cada paso con las propiedades de los exponentes y radicales según Swokowski.</w:t>
      </w:r>
    </w:p>
    <w:p w14:paraId="55F4B30A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a) Simplifique: (2x^(3/2) * x^(5/2)) / x²</w:t>
      </w:r>
    </w:p>
    <w:p w14:paraId="27856DA9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b) Simplifique: (raíz cúbica de a² b⁴)^3</w:t>
      </w:r>
    </w:p>
    <w:p w14:paraId="44CCBCDE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c) Exprese sin radicales y simplifique: (raíz cuarta de x^5) / (raíz cuarta de x)</w:t>
      </w:r>
    </w:p>
    <w:p w14:paraId="7D766DA2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d) Simplifique: (16x^4)^(3/4) / (4x)^(1/2)</w:t>
      </w:r>
    </w:p>
    <w:p w14:paraId="4358C9A7" w14:textId="77777777" w:rsidR="00411FF1" w:rsidRPr="000B0E81" w:rsidRDefault="00000000">
      <w:pPr>
        <w:pStyle w:val="Ttulo2"/>
        <w:rPr>
          <w:lang w:val="es-CO"/>
        </w:rPr>
      </w:pPr>
      <w:r w:rsidRPr="000B0E81">
        <w:rPr>
          <w:lang w:val="es-CO"/>
        </w:rPr>
        <w:t>Ítem 3 – Ejercitación sobre expresiones algebraicas y fraccionarias</w:t>
      </w:r>
    </w:p>
    <w:p w14:paraId="403CD16D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Simplifique y justifique usando propiedades de los números reales.</w:t>
      </w:r>
    </w:p>
    <w:p w14:paraId="783B208E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a) Simplifique: (3x - 2y) - (x - 5y)</w:t>
      </w:r>
    </w:p>
    <w:p w14:paraId="0F5CDF40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b) Simplifique: (x² - 9) / (x² - 3x)</w:t>
      </w:r>
    </w:p>
    <w:p w14:paraId="78ED50DF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c) Simplifique y exprese en forma factorizada: (x² - 4x + 4) / (x² - 2x)</w:t>
      </w:r>
    </w:p>
    <w:p w14:paraId="434464D0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d) Realice la operación y simplifique: 1/x + x / (x² - 1)</w:t>
      </w:r>
    </w:p>
    <w:p w14:paraId="31DC4552" w14:textId="77777777" w:rsidR="00411FF1" w:rsidRPr="000B0E81" w:rsidRDefault="00000000">
      <w:pPr>
        <w:pStyle w:val="Ttulo2"/>
        <w:rPr>
          <w:lang w:val="es-CO"/>
        </w:rPr>
      </w:pPr>
      <w:r w:rsidRPr="000B0E81">
        <w:rPr>
          <w:lang w:val="es-CO"/>
        </w:rPr>
        <w:t>Ítem 4 – Problema de aplicación</w:t>
      </w:r>
    </w:p>
    <w:p w14:paraId="6A5C38BF" w14:textId="77777777" w:rsidR="00411FF1" w:rsidRPr="000B0E81" w:rsidRDefault="00000000">
      <w:pPr>
        <w:rPr>
          <w:lang w:val="es-CO"/>
        </w:rPr>
      </w:pPr>
      <w:r w:rsidRPr="000B0E81">
        <w:rPr>
          <w:lang w:val="es-CO"/>
        </w:rPr>
        <w:t>Un depósito cilíndrico de agua tiene un radio de r = 1.5 metros y una altura de h = 4 metros.</w:t>
      </w:r>
      <w:r w:rsidRPr="000B0E81">
        <w:rPr>
          <w:lang w:val="es-CO"/>
        </w:rPr>
        <w:br/>
        <w:t xml:space="preserve">1. Calcule el volumen del cilindro usando la fórmula: V = </w:t>
      </w:r>
      <w:r>
        <w:t>π</w:t>
      </w:r>
      <w:r w:rsidRPr="000B0E81">
        <w:rPr>
          <w:lang w:val="es-CO"/>
        </w:rPr>
        <w:t xml:space="preserve"> r² h.</w:t>
      </w:r>
      <w:r w:rsidRPr="000B0E81">
        <w:rPr>
          <w:lang w:val="es-CO"/>
        </w:rPr>
        <w:br/>
        <w:t>2. Suponga que el radio aumenta un 10% y la altura disminuye un 5%. Calcule el nuevo volumen.</w:t>
      </w:r>
      <w:r w:rsidRPr="000B0E81">
        <w:rPr>
          <w:lang w:val="es-CO"/>
        </w:rPr>
        <w:br/>
        <w:t>3. Compare los volúmenes y exprese el cambio como porcentaje.</w:t>
      </w:r>
      <w:r w:rsidRPr="000B0E81">
        <w:rPr>
          <w:lang w:val="es-CO"/>
        </w:rPr>
        <w:br/>
      </w:r>
      <w:r w:rsidRPr="000B0E81">
        <w:rPr>
          <w:lang w:val="es-CO"/>
        </w:rPr>
        <w:br/>
        <w:t>Nota: Justifique los cálculos utilizando propiedades de los números reales, especialmente en potencias, multiplicaciones y operaciones con decimales.</w:t>
      </w:r>
    </w:p>
    <w:sectPr w:rsidR="00411FF1" w:rsidRPr="000B0E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961565">
    <w:abstractNumId w:val="8"/>
  </w:num>
  <w:num w:numId="2" w16cid:durableId="518154615">
    <w:abstractNumId w:val="6"/>
  </w:num>
  <w:num w:numId="3" w16cid:durableId="47806153">
    <w:abstractNumId w:val="5"/>
  </w:num>
  <w:num w:numId="4" w16cid:durableId="904414989">
    <w:abstractNumId w:val="4"/>
  </w:num>
  <w:num w:numId="5" w16cid:durableId="327638796">
    <w:abstractNumId w:val="7"/>
  </w:num>
  <w:num w:numId="6" w16cid:durableId="202986539">
    <w:abstractNumId w:val="3"/>
  </w:num>
  <w:num w:numId="7" w16cid:durableId="2124300983">
    <w:abstractNumId w:val="2"/>
  </w:num>
  <w:num w:numId="8" w16cid:durableId="1611935312">
    <w:abstractNumId w:val="1"/>
  </w:num>
  <w:num w:numId="9" w16cid:durableId="130195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E81"/>
    <w:rsid w:val="0015074B"/>
    <w:rsid w:val="0029639D"/>
    <w:rsid w:val="00326F90"/>
    <w:rsid w:val="00411FF1"/>
    <w:rsid w:val="0088777F"/>
    <w:rsid w:val="008E0539"/>
    <w:rsid w:val="00AA1D8D"/>
    <w:rsid w:val="00B47730"/>
    <w:rsid w:val="00C40A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6526E"/>
  <w14:defaultImageDpi w14:val="300"/>
  <w15:docId w15:val="{0A6E223F-B54F-4BA1-9B10-447A339D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4</cp:revision>
  <dcterms:created xsi:type="dcterms:W3CDTF">2013-12-23T23:15:00Z</dcterms:created>
  <dcterms:modified xsi:type="dcterms:W3CDTF">2025-08-14T22:56:00Z</dcterms:modified>
  <cp:category/>
</cp:coreProperties>
</file>