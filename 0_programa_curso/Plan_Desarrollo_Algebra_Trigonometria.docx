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06D7B" w14:textId="77777777" w:rsidR="00340CA9" w:rsidRPr="002D6F2A" w:rsidRDefault="00000000">
      <w:pPr>
        <w:pStyle w:val="Ttulo1"/>
        <w:jc w:val="center"/>
        <w:rPr>
          <w:lang w:val="es-CO"/>
        </w:rPr>
      </w:pPr>
      <w:r w:rsidRPr="002D6F2A">
        <w:rPr>
          <w:lang w:val="es-CO"/>
        </w:rPr>
        <w:t>Plan de Desarrollo - Álgebra y Trigonometría</w:t>
      </w:r>
    </w:p>
    <w:p w14:paraId="4AD4FAC6" w14:textId="09D69121" w:rsidR="00340CA9" w:rsidRPr="002D6F2A" w:rsidRDefault="00000000">
      <w:pPr>
        <w:jc w:val="center"/>
        <w:rPr>
          <w:u w:val="single"/>
          <w:lang w:val="es-CO"/>
        </w:rPr>
      </w:pPr>
      <w:r w:rsidRPr="002D6F2A">
        <w:rPr>
          <w:lang w:val="es-CO"/>
        </w:rPr>
        <w:t>Universidad de Antioquia - Facultad de Ciencias Exactas y Naturales</w:t>
      </w:r>
      <w:r w:rsidRPr="002D6F2A">
        <w:rPr>
          <w:lang w:val="es-CO"/>
        </w:rPr>
        <w:br/>
        <w:t xml:space="preserve">Docente: </w:t>
      </w:r>
      <w:r w:rsidR="002D6F2A">
        <w:rPr>
          <w:lang w:val="es-CO"/>
        </w:rPr>
        <w:t>Marco Julio Cañas Campillo</w:t>
      </w:r>
      <w:r w:rsidRPr="002D6F2A">
        <w:rPr>
          <w:lang w:val="es-CO"/>
        </w:rPr>
        <w:br/>
        <w:t>Coordinador: Jairo Eloy Castellanos</w:t>
      </w:r>
      <w:r w:rsidRPr="002D6F2A">
        <w:rPr>
          <w:lang w:val="es-CO"/>
        </w:rPr>
        <w:br/>
        <w:t>Fecha de inicio: 5 de agosto de 2025 | Horario: Martes y miércoles, 9:00 - 11:00 a.m.</w:t>
      </w:r>
      <w:r w:rsidRPr="002D6F2A">
        <w:rPr>
          <w:lang w:val="es-CO"/>
        </w:rPr>
        <w:br/>
      </w:r>
    </w:p>
    <w:p w14:paraId="67A557C4" w14:textId="77777777" w:rsidR="00340CA9" w:rsidRPr="002D6F2A" w:rsidRDefault="00000000">
      <w:pPr>
        <w:pStyle w:val="Ttulo2"/>
        <w:rPr>
          <w:lang w:val="es-CO"/>
        </w:rPr>
      </w:pPr>
      <w:r w:rsidRPr="002D6F2A">
        <w:rPr>
          <w:lang w:val="es-CO"/>
        </w:rPr>
        <w:t>Resumen del Curso</w:t>
      </w:r>
    </w:p>
    <w:p w14:paraId="4D24F23D" w14:textId="77777777" w:rsidR="00340CA9" w:rsidRPr="002D6F2A" w:rsidRDefault="00000000">
      <w:pPr>
        <w:rPr>
          <w:lang w:val="es-CO"/>
        </w:rPr>
      </w:pPr>
      <w:r w:rsidRPr="002D6F2A">
        <w:rPr>
          <w:lang w:val="es-CO"/>
        </w:rPr>
        <w:t>Total horas: 64</w:t>
      </w:r>
      <w:r w:rsidRPr="002D6F2A">
        <w:rPr>
          <w:lang w:val="es-CO"/>
        </w:rPr>
        <w:br/>
        <w:t>• Horas para parciales: 8 (4 parciales × 2 horas cada uno).</w:t>
      </w:r>
      <w:r w:rsidRPr="002D6F2A">
        <w:rPr>
          <w:lang w:val="es-CO"/>
        </w:rPr>
        <w:br/>
        <w:t>• Horas para quices: 3 (6 quices × 0.5 horas cada uno).</w:t>
      </w:r>
      <w:r w:rsidRPr="002D6F2A">
        <w:rPr>
          <w:lang w:val="es-CO"/>
        </w:rPr>
        <w:br/>
        <w:t>• Horas para desarrollo de contenidos: 53.</w:t>
      </w:r>
      <w:r w:rsidRPr="002D6F2A">
        <w:rPr>
          <w:lang w:val="es-CO"/>
        </w:rPr>
        <w:br/>
      </w:r>
    </w:p>
    <w:p w14:paraId="1D6DE78D" w14:textId="2601E4D6" w:rsidR="00340CA9" w:rsidRPr="002D6F2A" w:rsidRDefault="00000000">
      <w:pPr>
        <w:pStyle w:val="Ttulo2"/>
        <w:rPr>
          <w:lang w:val="es-CO"/>
        </w:rPr>
      </w:pPr>
      <w:r w:rsidRPr="002D6F2A">
        <w:rPr>
          <w:lang w:val="es-CO"/>
        </w:rPr>
        <w:t>Unidad 1: Aritmética</w:t>
      </w:r>
      <w:r w:rsidR="002D6F2A">
        <w:rPr>
          <w:lang w:val="es-CO"/>
        </w:rPr>
        <w:t xml:space="preserve">. Fundamentos del campo ordenado de los números reales </w:t>
      </w:r>
    </w:p>
    <w:p w14:paraId="1C58DA73" w14:textId="77777777" w:rsidR="00340CA9" w:rsidRDefault="00000000">
      <w:r w:rsidRPr="002D6F2A">
        <w:rPr>
          <w:lang w:val="es-CO"/>
        </w:rPr>
        <w:t xml:space="preserve">Objetivo: Dominar operaciones con números reales, potenciación, radicación y expresiones algebraicas. </w:t>
      </w:r>
      <w:r>
        <w:t>Resolver ecuaciones, inecuaciones y problemas con razones y proporciones.</w:t>
      </w:r>
    </w:p>
    <w:tbl>
      <w:tblPr>
        <w:tblStyle w:val="Sombreadoclaro"/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40CA9" w14:paraId="50162BA4" w14:textId="77777777" w:rsidTr="00340C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7C13988" w14:textId="77777777" w:rsidR="00340CA9" w:rsidRDefault="00000000">
            <w:r>
              <w:t>Fecha</w:t>
            </w:r>
          </w:p>
        </w:tc>
        <w:tc>
          <w:tcPr>
            <w:tcW w:w="2880" w:type="dxa"/>
          </w:tcPr>
          <w:p w14:paraId="6AC8E262" w14:textId="77777777" w:rsidR="00340CA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Tema</w:t>
            </w:r>
          </w:p>
        </w:tc>
        <w:tc>
          <w:tcPr>
            <w:tcW w:w="2880" w:type="dxa"/>
          </w:tcPr>
          <w:p w14:paraId="37A1AA7C" w14:textId="77777777" w:rsidR="00340CA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Actividad</w:t>
            </w:r>
          </w:p>
        </w:tc>
      </w:tr>
      <w:tr w:rsidR="00340CA9" w14:paraId="7605890F" w14:textId="77777777" w:rsidTr="00340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D950F30" w14:textId="77777777" w:rsidR="00340CA9" w:rsidRDefault="00000000">
            <w:r>
              <w:t>5/08/2025</w:t>
            </w:r>
          </w:p>
        </w:tc>
        <w:tc>
          <w:tcPr>
            <w:tcW w:w="2880" w:type="dxa"/>
          </w:tcPr>
          <w:p w14:paraId="5A7491C2" w14:textId="77777777" w:rsidR="00340CA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Números reales, potenciación, radicación.</w:t>
            </w:r>
          </w:p>
        </w:tc>
        <w:tc>
          <w:tcPr>
            <w:tcW w:w="2880" w:type="dxa"/>
          </w:tcPr>
          <w:p w14:paraId="450899EA" w14:textId="77777777" w:rsidR="00340CA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Clase teórica + ejercicios prácticos.</w:t>
            </w:r>
          </w:p>
        </w:tc>
      </w:tr>
      <w:tr w:rsidR="00340CA9" w14:paraId="0E6FE223" w14:textId="77777777" w:rsidTr="00340C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D680999" w14:textId="77777777" w:rsidR="00340CA9" w:rsidRDefault="00000000">
            <w:r>
              <w:t>6/08/2025</w:t>
            </w:r>
          </w:p>
        </w:tc>
        <w:tc>
          <w:tcPr>
            <w:tcW w:w="2880" w:type="dxa"/>
          </w:tcPr>
          <w:p w14:paraId="2B4503E1" w14:textId="77777777" w:rsidR="00340CA9" w:rsidRPr="002D6F2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2D6F2A">
              <w:rPr>
                <w:lang w:val="es-CO"/>
              </w:rPr>
              <w:t>Expresiones algebraicas y operaciones. Productos notables.</w:t>
            </w:r>
          </w:p>
        </w:tc>
        <w:tc>
          <w:tcPr>
            <w:tcW w:w="2880" w:type="dxa"/>
          </w:tcPr>
          <w:p w14:paraId="11B2ABA7" w14:textId="77777777" w:rsidR="00340CA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Taller en clase.</w:t>
            </w:r>
          </w:p>
        </w:tc>
      </w:tr>
      <w:tr w:rsidR="00340CA9" w14:paraId="348A4D0E" w14:textId="77777777" w:rsidTr="00340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5432297" w14:textId="77777777" w:rsidR="00340CA9" w:rsidRDefault="00000000">
            <w:r>
              <w:t>12/08/2025</w:t>
            </w:r>
          </w:p>
        </w:tc>
        <w:tc>
          <w:tcPr>
            <w:tcW w:w="2880" w:type="dxa"/>
          </w:tcPr>
          <w:p w14:paraId="2B92FECE" w14:textId="77777777" w:rsidR="00340CA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Factorización. Números complejos.</w:t>
            </w:r>
          </w:p>
        </w:tc>
        <w:tc>
          <w:tcPr>
            <w:tcW w:w="2880" w:type="dxa"/>
          </w:tcPr>
          <w:p w14:paraId="4145F9BB" w14:textId="77777777" w:rsidR="00340CA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Clase magistral + problemas.</w:t>
            </w:r>
          </w:p>
        </w:tc>
      </w:tr>
      <w:tr w:rsidR="00340CA9" w14:paraId="0E68876B" w14:textId="77777777" w:rsidTr="00340C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8BAEEEC" w14:textId="77777777" w:rsidR="00340CA9" w:rsidRDefault="00000000">
            <w:r>
              <w:t>13/08/2025</w:t>
            </w:r>
          </w:p>
        </w:tc>
        <w:tc>
          <w:tcPr>
            <w:tcW w:w="2880" w:type="dxa"/>
          </w:tcPr>
          <w:p w14:paraId="766CAF98" w14:textId="77777777" w:rsidR="00340CA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Ecuaciones algebraicas. Inecuaciones.</w:t>
            </w:r>
          </w:p>
        </w:tc>
        <w:tc>
          <w:tcPr>
            <w:tcW w:w="2880" w:type="dxa"/>
          </w:tcPr>
          <w:p w14:paraId="42994E95" w14:textId="77777777" w:rsidR="00340CA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Ejercicios grupales.</w:t>
            </w:r>
          </w:p>
        </w:tc>
      </w:tr>
      <w:tr w:rsidR="00340CA9" w14:paraId="5CA7874A" w14:textId="77777777" w:rsidTr="00340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B1FCCD1" w14:textId="77777777" w:rsidR="00340CA9" w:rsidRDefault="00000000">
            <w:r>
              <w:t>19/08/2025</w:t>
            </w:r>
          </w:p>
        </w:tc>
        <w:tc>
          <w:tcPr>
            <w:tcW w:w="2880" w:type="dxa"/>
          </w:tcPr>
          <w:p w14:paraId="6E014990" w14:textId="77777777" w:rsidR="00340CA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Razones, proporciones y porcentajes.</w:t>
            </w:r>
          </w:p>
        </w:tc>
        <w:tc>
          <w:tcPr>
            <w:tcW w:w="2880" w:type="dxa"/>
          </w:tcPr>
          <w:p w14:paraId="426FF8C5" w14:textId="77777777" w:rsidR="00340CA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Quiz 1 (0.5 h) + práctica.</w:t>
            </w:r>
          </w:p>
        </w:tc>
      </w:tr>
      <w:tr w:rsidR="00340CA9" w14:paraId="0449FCD6" w14:textId="77777777" w:rsidTr="00340C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1FE070A" w14:textId="77777777" w:rsidR="00340CA9" w:rsidRDefault="00000000">
            <w:r>
              <w:t>20/08/2025</w:t>
            </w:r>
          </w:p>
        </w:tc>
        <w:tc>
          <w:tcPr>
            <w:tcW w:w="2880" w:type="dxa"/>
          </w:tcPr>
          <w:p w14:paraId="2960C65A" w14:textId="77777777" w:rsidR="00340CA9" w:rsidRPr="002D6F2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2D6F2A">
              <w:rPr>
                <w:lang w:val="es-CO"/>
              </w:rPr>
              <w:t>Repaso y resolución de dudas.</w:t>
            </w:r>
          </w:p>
        </w:tc>
        <w:tc>
          <w:tcPr>
            <w:tcW w:w="2880" w:type="dxa"/>
          </w:tcPr>
          <w:p w14:paraId="00A63B9F" w14:textId="77777777" w:rsidR="00340CA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Parcial 1 (2 h, últimos 30 min).</w:t>
            </w:r>
          </w:p>
        </w:tc>
      </w:tr>
    </w:tbl>
    <w:p w14:paraId="25754874" w14:textId="77777777" w:rsidR="00340CA9" w:rsidRDefault="00340CA9"/>
    <w:p w14:paraId="1F695DA5" w14:textId="77777777" w:rsidR="00340CA9" w:rsidRDefault="00000000">
      <w:pPr>
        <w:pStyle w:val="Ttulo2"/>
      </w:pPr>
      <w:r>
        <w:t>Unidad 2: Funciones</w:t>
      </w:r>
    </w:p>
    <w:p w14:paraId="283A52C7" w14:textId="77777777" w:rsidR="00340CA9" w:rsidRDefault="00000000">
      <w:r w:rsidRPr="002D6F2A">
        <w:rPr>
          <w:lang w:val="es-CO"/>
        </w:rPr>
        <w:t xml:space="preserve">Objetivo: Comprender relaciones, funciones, dominio, rango y transformaciones. </w:t>
      </w:r>
      <w:r>
        <w:t>Analizar funciones exponenciales, logarítmicas y sus aplicaciones.</w:t>
      </w:r>
    </w:p>
    <w:tbl>
      <w:tblPr>
        <w:tblStyle w:val="Sombreadoclaro"/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40CA9" w14:paraId="3B6CC649" w14:textId="77777777" w:rsidTr="00340C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0867797" w14:textId="77777777" w:rsidR="00340CA9" w:rsidRDefault="00000000">
            <w:r>
              <w:t>Fecha</w:t>
            </w:r>
          </w:p>
        </w:tc>
        <w:tc>
          <w:tcPr>
            <w:tcW w:w="2880" w:type="dxa"/>
          </w:tcPr>
          <w:p w14:paraId="21A6D581" w14:textId="77777777" w:rsidR="00340CA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Tema</w:t>
            </w:r>
          </w:p>
        </w:tc>
        <w:tc>
          <w:tcPr>
            <w:tcW w:w="2880" w:type="dxa"/>
          </w:tcPr>
          <w:p w14:paraId="18597867" w14:textId="77777777" w:rsidR="00340CA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Actividad</w:t>
            </w:r>
          </w:p>
        </w:tc>
      </w:tr>
      <w:tr w:rsidR="00340CA9" w14:paraId="19EAE6BF" w14:textId="77777777" w:rsidTr="00340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6FFA134" w14:textId="77777777" w:rsidR="00340CA9" w:rsidRDefault="00000000">
            <w:r>
              <w:t>26/08/2025</w:t>
            </w:r>
          </w:p>
        </w:tc>
        <w:tc>
          <w:tcPr>
            <w:tcW w:w="2880" w:type="dxa"/>
          </w:tcPr>
          <w:p w14:paraId="27D83B0F" w14:textId="77777777" w:rsidR="00340CA9" w:rsidRPr="002D6F2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2D6F2A">
              <w:rPr>
                <w:lang w:val="es-CO"/>
              </w:rPr>
              <w:t>Rectas, relaciones, funciones: dominio y rango.</w:t>
            </w:r>
          </w:p>
        </w:tc>
        <w:tc>
          <w:tcPr>
            <w:tcW w:w="2880" w:type="dxa"/>
          </w:tcPr>
          <w:p w14:paraId="2D5E68E5" w14:textId="77777777" w:rsidR="00340CA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Clase teórica + GeoGebra.</w:t>
            </w:r>
          </w:p>
        </w:tc>
      </w:tr>
      <w:tr w:rsidR="00340CA9" w14:paraId="36E2F7B7" w14:textId="77777777" w:rsidTr="00340C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3A2E0C9" w14:textId="77777777" w:rsidR="00340CA9" w:rsidRDefault="00000000">
            <w:r>
              <w:t>27/08/2025</w:t>
            </w:r>
          </w:p>
        </w:tc>
        <w:tc>
          <w:tcPr>
            <w:tcW w:w="2880" w:type="dxa"/>
          </w:tcPr>
          <w:p w14:paraId="7A967015" w14:textId="77777777" w:rsidR="00340CA9" w:rsidRPr="002D6F2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2D6F2A">
              <w:rPr>
                <w:lang w:val="es-CO"/>
              </w:rPr>
              <w:t>Gráficas, operaciones y composición de funciones.</w:t>
            </w:r>
          </w:p>
        </w:tc>
        <w:tc>
          <w:tcPr>
            <w:tcW w:w="2880" w:type="dxa"/>
          </w:tcPr>
          <w:p w14:paraId="7856D980" w14:textId="77777777" w:rsidR="00340CA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Taller gráfico.</w:t>
            </w:r>
          </w:p>
        </w:tc>
      </w:tr>
      <w:tr w:rsidR="00340CA9" w14:paraId="556D75D0" w14:textId="77777777" w:rsidTr="00340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C45F6D5" w14:textId="77777777" w:rsidR="00340CA9" w:rsidRDefault="00000000">
            <w:r>
              <w:lastRenderedPageBreak/>
              <w:t>2/09/2025</w:t>
            </w:r>
          </w:p>
        </w:tc>
        <w:tc>
          <w:tcPr>
            <w:tcW w:w="2880" w:type="dxa"/>
          </w:tcPr>
          <w:p w14:paraId="631B0A91" w14:textId="77777777" w:rsidR="00340CA9" w:rsidRPr="002D6F2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2D6F2A">
              <w:rPr>
                <w:lang w:val="es-CO"/>
              </w:rPr>
              <w:t>Funciones por tramos, pares/impares, biyectivas.</w:t>
            </w:r>
          </w:p>
        </w:tc>
        <w:tc>
          <w:tcPr>
            <w:tcW w:w="2880" w:type="dxa"/>
          </w:tcPr>
          <w:p w14:paraId="1F713791" w14:textId="77777777" w:rsidR="00340CA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Ejercicios aplicados.</w:t>
            </w:r>
          </w:p>
        </w:tc>
      </w:tr>
      <w:tr w:rsidR="00340CA9" w14:paraId="248405E6" w14:textId="77777777" w:rsidTr="00340C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34D98FB" w14:textId="77777777" w:rsidR="00340CA9" w:rsidRDefault="00000000">
            <w:r>
              <w:t>3/09/2025</w:t>
            </w:r>
          </w:p>
        </w:tc>
        <w:tc>
          <w:tcPr>
            <w:tcW w:w="2880" w:type="dxa"/>
          </w:tcPr>
          <w:p w14:paraId="32F2CF05" w14:textId="77777777" w:rsidR="00340CA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Funciones invertibles. Funciones exponenciales.</w:t>
            </w:r>
          </w:p>
        </w:tc>
        <w:tc>
          <w:tcPr>
            <w:tcW w:w="2880" w:type="dxa"/>
          </w:tcPr>
          <w:p w14:paraId="27FCB3A2" w14:textId="77777777" w:rsidR="00340CA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Quiz 2 (0.5 h) + problemas.</w:t>
            </w:r>
          </w:p>
        </w:tc>
      </w:tr>
      <w:tr w:rsidR="00340CA9" w14:paraId="557B4186" w14:textId="77777777" w:rsidTr="00340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7E31D4C" w14:textId="77777777" w:rsidR="00340CA9" w:rsidRDefault="00000000">
            <w:r>
              <w:t>9/09/2025</w:t>
            </w:r>
          </w:p>
        </w:tc>
        <w:tc>
          <w:tcPr>
            <w:tcW w:w="2880" w:type="dxa"/>
          </w:tcPr>
          <w:p w14:paraId="5EE7D728" w14:textId="77777777" w:rsidR="00340CA9" w:rsidRPr="002D6F2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2D6F2A">
              <w:rPr>
                <w:lang w:val="es-CO"/>
              </w:rPr>
              <w:t>Funciones logarítmicas y ecuaciones asociadas.</w:t>
            </w:r>
          </w:p>
        </w:tc>
        <w:tc>
          <w:tcPr>
            <w:tcW w:w="2880" w:type="dxa"/>
          </w:tcPr>
          <w:p w14:paraId="7F35FEC1" w14:textId="77777777" w:rsidR="00340CA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Casos prácticos (crecimiento bacteriano).</w:t>
            </w:r>
          </w:p>
        </w:tc>
      </w:tr>
      <w:tr w:rsidR="00340CA9" w14:paraId="4DF021F4" w14:textId="77777777" w:rsidTr="00340C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48DA4FE" w14:textId="77777777" w:rsidR="00340CA9" w:rsidRDefault="00000000">
            <w:r>
              <w:t>10/09/2025</w:t>
            </w:r>
          </w:p>
        </w:tc>
        <w:tc>
          <w:tcPr>
            <w:tcW w:w="2880" w:type="dxa"/>
          </w:tcPr>
          <w:p w14:paraId="78FF9304" w14:textId="77777777" w:rsidR="00340CA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Repaso y aplicaciones.</w:t>
            </w:r>
          </w:p>
        </w:tc>
        <w:tc>
          <w:tcPr>
            <w:tcW w:w="2880" w:type="dxa"/>
          </w:tcPr>
          <w:p w14:paraId="7FB7EC45" w14:textId="77777777" w:rsidR="00340CA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Parcial 2 (2 h).</w:t>
            </w:r>
          </w:p>
        </w:tc>
      </w:tr>
    </w:tbl>
    <w:p w14:paraId="10537678" w14:textId="77777777" w:rsidR="00340CA9" w:rsidRDefault="00340CA9"/>
    <w:p w14:paraId="6CF4917D" w14:textId="77777777" w:rsidR="00340CA9" w:rsidRDefault="00000000">
      <w:pPr>
        <w:pStyle w:val="Ttulo2"/>
      </w:pPr>
      <w:r>
        <w:t>Unidad 3: Polinomios</w:t>
      </w:r>
    </w:p>
    <w:p w14:paraId="7D7E5594" w14:textId="77777777" w:rsidR="00340CA9" w:rsidRDefault="00000000">
      <w:r w:rsidRPr="002D6F2A">
        <w:rPr>
          <w:lang w:val="es-CO"/>
        </w:rPr>
        <w:t xml:space="preserve">Objetivo: Dominar álgebra de polinomios, teoremas fundamentales y sistemas de ecuaciones. </w:t>
      </w:r>
      <w:r>
        <w:t>Resolver problemas con progresiones aritméticas y geométricas.</w:t>
      </w:r>
    </w:p>
    <w:tbl>
      <w:tblPr>
        <w:tblStyle w:val="Sombreadoclaro"/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40CA9" w14:paraId="68BECC1C" w14:textId="77777777" w:rsidTr="00340C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2A601A1" w14:textId="77777777" w:rsidR="00340CA9" w:rsidRDefault="00000000">
            <w:r>
              <w:t>Fecha</w:t>
            </w:r>
          </w:p>
        </w:tc>
        <w:tc>
          <w:tcPr>
            <w:tcW w:w="2880" w:type="dxa"/>
          </w:tcPr>
          <w:p w14:paraId="659968DC" w14:textId="77777777" w:rsidR="00340CA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Tema</w:t>
            </w:r>
          </w:p>
        </w:tc>
        <w:tc>
          <w:tcPr>
            <w:tcW w:w="2880" w:type="dxa"/>
          </w:tcPr>
          <w:p w14:paraId="4958A500" w14:textId="77777777" w:rsidR="00340CA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Actividad</w:t>
            </w:r>
          </w:p>
        </w:tc>
      </w:tr>
      <w:tr w:rsidR="00340CA9" w14:paraId="46C8763D" w14:textId="77777777" w:rsidTr="00340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AA94993" w14:textId="77777777" w:rsidR="00340CA9" w:rsidRDefault="00000000">
            <w:r>
              <w:t>16/09/2025</w:t>
            </w:r>
          </w:p>
        </w:tc>
        <w:tc>
          <w:tcPr>
            <w:tcW w:w="2880" w:type="dxa"/>
          </w:tcPr>
          <w:p w14:paraId="4B7892D3" w14:textId="77777777" w:rsidR="00340CA9" w:rsidRPr="002D6F2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2D6F2A">
              <w:rPr>
                <w:lang w:val="es-CO"/>
              </w:rPr>
              <w:t>Funciones polinomiales. Algoritmo de la división.</w:t>
            </w:r>
          </w:p>
        </w:tc>
        <w:tc>
          <w:tcPr>
            <w:tcW w:w="2880" w:type="dxa"/>
          </w:tcPr>
          <w:p w14:paraId="6BA57D65" w14:textId="77777777" w:rsidR="00340CA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Clase magistral.</w:t>
            </w:r>
          </w:p>
        </w:tc>
      </w:tr>
      <w:tr w:rsidR="00340CA9" w14:paraId="0C7D266D" w14:textId="77777777" w:rsidTr="00340C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36CE764" w14:textId="77777777" w:rsidR="00340CA9" w:rsidRDefault="00000000">
            <w:r>
              <w:t>17/09/2025</w:t>
            </w:r>
          </w:p>
        </w:tc>
        <w:tc>
          <w:tcPr>
            <w:tcW w:w="2880" w:type="dxa"/>
          </w:tcPr>
          <w:p w14:paraId="53F5AA03" w14:textId="77777777" w:rsidR="00340CA9" w:rsidRPr="002D6F2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2D6F2A">
              <w:rPr>
                <w:lang w:val="es-CO"/>
              </w:rPr>
              <w:t>Teorema fundamental del álgebra. Ceros racionales/irracionales.</w:t>
            </w:r>
          </w:p>
        </w:tc>
        <w:tc>
          <w:tcPr>
            <w:tcW w:w="2880" w:type="dxa"/>
          </w:tcPr>
          <w:p w14:paraId="12882842" w14:textId="77777777" w:rsidR="00340CA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Taller + discusión.</w:t>
            </w:r>
          </w:p>
        </w:tc>
      </w:tr>
      <w:tr w:rsidR="00340CA9" w14:paraId="1B10E5B8" w14:textId="77777777" w:rsidTr="00340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837CAC9" w14:textId="77777777" w:rsidR="00340CA9" w:rsidRDefault="00000000">
            <w:r>
              <w:t>23/09/2025</w:t>
            </w:r>
          </w:p>
        </w:tc>
        <w:tc>
          <w:tcPr>
            <w:tcW w:w="2880" w:type="dxa"/>
          </w:tcPr>
          <w:p w14:paraId="4F6B5AC8" w14:textId="77777777" w:rsidR="00340CA9" w:rsidRPr="002D6F2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2D6F2A">
              <w:rPr>
                <w:lang w:val="es-CO"/>
              </w:rPr>
              <w:t>Sistemas de ecuaciones. Fracciones parciales.</w:t>
            </w:r>
          </w:p>
        </w:tc>
        <w:tc>
          <w:tcPr>
            <w:tcW w:w="2880" w:type="dxa"/>
          </w:tcPr>
          <w:p w14:paraId="64869BB9" w14:textId="77777777" w:rsidR="00340CA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Quiz 3 (0.5 h) + ejercicios.</w:t>
            </w:r>
          </w:p>
        </w:tc>
      </w:tr>
      <w:tr w:rsidR="00340CA9" w14:paraId="305EA751" w14:textId="77777777" w:rsidTr="00340C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24991B1" w14:textId="77777777" w:rsidR="00340CA9" w:rsidRDefault="00000000">
            <w:r>
              <w:t>24/09/2025</w:t>
            </w:r>
          </w:p>
        </w:tc>
        <w:tc>
          <w:tcPr>
            <w:tcW w:w="2880" w:type="dxa"/>
          </w:tcPr>
          <w:p w14:paraId="0B6728F1" w14:textId="77777777" w:rsidR="00340CA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Progresiones aritméticas y geométricas.</w:t>
            </w:r>
          </w:p>
        </w:tc>
        <w:tc>
          <w:tcPr>
            <w:tcW w:w="2880" w:type="dxa"/>
          </w:tcPr>
          <w:p w14:paraId="0F9A5FEC" w14:textId="77777777" w:rsidR="00340CA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Problemas aplicados (finanzas).</w:t>
            </w:r>
          </w:p>
        </w:tc>
      </w:tr>
      <w:tr w:rsidR="00340CA9" w14:paraId="77238FE0" w14:textId="77777777" w:rsidTr="00340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A45AC50" w14:textId="77777777" w:rsidR="00340CA9" w:rsidRDefault="00000000">
            <w:r>
              <w:t>30/09/2025</w:t>
            </w:r>
          </w:p>
        </w:tc>
        <w:tc>
          <w:tcPr>
            <w:tcW w:w="2880" w:type="dxa"/>
          </w:tcPr>
          <w:p w14:paraId="1DF04365" w14:textId="77777777" w:rsidR="00340CA9" w:rsidRPr="002D6F2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2D6F2A">
              <w:rPr>
                <w:lang w:val="es-CO"/>
              </w:rPr>
              <w:t>Sumas y productos. Repaso general.</w:t>
            </w:r>
          </w:p>
        </w:tc>
        <w:tc>
          <w:tcPr>
            <w:tcW w:w="2880" w:type="dxa"/>
          </w:tcPr>
          <w:p w14:paraId="2556345D" w14:textId="77777777" w:rsidR="00340CA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Trabajo en equipo.</w:t>
            </w:r>
          </w:p>
        </w:tc>
      </w:tr>
      <w:tr w:rsidR="00340CA9" w14:paraId="6A28DAB8" w14:textId="77777777" w:rsidTr="00340C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A537824" w14:textId="77777777" w:rsidR="00340CA9" w:rsidRDefault="00000000">
            <w:r>
              <w:t>1/10/2025</w:t>
            </w:r>
          </w:p>
        </w:tc>
        <w:tc>
          <w:tcPr>
            <w:tcW w:w="2880" w:type="dxa"/>
          </w:tcPr>
          <w:p w14:paraId="5F34C8FB" w14:textId="77777777" w:rsidR="00340CA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Parcial 3 (2 h).</w:t>
            </w:r>
          </w:p>
        </w:tc>
        <w:tc>
          <w:tcPr>
            <w:tcW w:w="2880" w:type="dxa"/>
          </w:tcPr>
          <w:p w14:paraId="070F1F1A" w14:textId="77777777" w:rsidR="00340CA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Evaluación escrita.</w:t>
            </w:r>
          </w:p>
        </w:tc>
      </w:tr>
    </w:tbl>
    <w:p w14:paraId="3C5BC07A" w14:textId="77777777" w:rsidR="00340CA9" w:rsidRDefault="00340CA9"/>
    <w:p w14:paraId="26F3D6EC" w14:textId="77777777" w:rsidR="00340CA9" w:rsidRDefault="00000000">
      <w:pPr>
        <w:pStyle w:val="Ttulo2"/>
      </w:pPr>
      <w:r>
        <w:t>Unidad 4: Trigonometría</w:t>
      </w:r>
    </w:p>
    <w:p w14:paraId="7388E3F6" w14:textId="77777777" w:rsidR="00340CA9" w:rsidRPr="002D6F2A" w:rsidRDefault="00000000">
      <w:pPr>
        <w:rPr>
          <w:lang w:val="es-CO"/>
        </w:rPr>
      </w:pPr>
      <w:r w:rsidRPr="002D6F2A">
        <w:rPr>
          <w:lang w:val="es-CO"/>
        </w:rPr>
        <w:t>Objetivo: Analizar funciones trigonométricas, identidades y teoremas. Aplicar la ley de senos/cosenos y el teorema de Moivre.</w:t>
      </w:r>
    </w:p>
    <w:tbl>
      <w:tblPr>
        <w:tblStyle w:val="Sombreadoclaro"/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40CA9" w14:paraId="2A73A6E3" w14:textId="77777777" w:rsidTr="00340C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59E5877" w14:textId="77777777" w:rsidR="00340CA9" w:rsidRDefault="00000000">
            <w:r>
              <w:t>Fecha</w:t>
            </w:r>
          </w:p>
        </w:tc>
        <w:tc>
          <w:tcPr>
            <w:tcW w:w="2880" w:type="dxa"/>
          </w:tcPr>
          <w:p w14:paraId="06B4B011" w14:textId="77777777" w:rsidR="00340CA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Tema</w:t>
            </w:r>
          </w:p>
        </w:tc>
        <w:tc>
          <w:tcPr>
            <w:tcW w:w="2880" w:type="dxa"/>
          </w:tcPr>
          <w:p w14:paraId="5CD31FB1" w14:textId="77777777" w:rsidR="00340CA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Actividad</w:t>
            </w:r>
          </w:p>
        </w:tc>
      </w:tr>
      <w:tr w:rsidR="00340CA9" w14:paraId="714A0BAF" w14:textId="77777777" w:rsidTr="00340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1D62749" w14:textId="77777777" w:rsidR="00340CA9" w:rsidRDefault="00000000">
            <w:r>
              <w:t>7/10/2025</w:t>
            </w:r>
          </w:p>
        </w:tc>
        <w:tc>
          <w:tcPr>
            <w:tcW w:w="2880" w:type="dxa"/>
          </w:tcPr>
          <w:p w14:paraId="7FADE6AB" w14:textId="77777777" w:rsidR="00340CA9" w:rsidRPr="002D6F2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2D6F2A">
              <w:rPr>
                <w:lang w:val="es-CO"/>
              </w:rPr>
              <w:t>Ángulos. Funciones trigonométricas de ángulos agudos.</w:t>
            </w:r>
          </w:p>
        </w:tc>
        <w:tc>
          <w:tcPr>
            <w:tcW w:w="2880" w:type="dxa"/>
          </w:tcPr>
          <w:p w14:paraId="4D773571" w14:textId="77777777" w:rsidR="00340CA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Clase teórica + círculo unitario.</w:t>
            </w:r>
          </w:p>
        </w:tc>
      </w:tr>
      <w:tr w:rsidR="00340CA9" w14:paraId="71E22279" w14:textId="77777777" w:rsidTr="00340C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0AF3E65" w14:textId="77777777" w:rsidR="00340CA9" w:rsidRDefault="00000000">
            <w:r>
              <w:t>8/10/2025</w:t>
            </w:r>
          </w:p>
        </w:tc>
        <w:tc>
          <w:tcPr>
            <w:tcW w:w="2880" w:type="dxa"/>
          </w:tcPr>
          <w:p w14:paraId="1DF9926B" w14:textId="77777777" w:rsidR="00340CA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6F2A">
              <w:rPr>
                <w:lang w:val="es-CO"/>
              </w:rPr>
              <w:t xml:space="preserve">Funciones trigonométricas de números reales. </w:t>
            </w:r>
            <w:r>
              <w:t>Gráficas.</w:t>
            </w:r>
          </w:p>
        </w:tc>
        <w:tc>
          <w:tcPr>
            <w:tcW w:w="2880" w:type="dxa"/>
          </w:tcPr>
          <w:p w14:paraId="0A72D1AA" w14:textId="77777777" w:rsidR="00340CA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GeoGebra + ejercicios.</w:t>
            </w:r>
          </w:p>
        </w:tc>
      </w:tr>
      <w:tr w:rsidR="00340CA9" w14:paraId="71166845" w14:textId="77777777" w:rsidTr="00340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B51733F" w14:textId="77777777" w:rsidR="00340CA9" w:rsidRDefault="00000000">
            <w:r>
              <w:t>14/10/2025</w:t>
            </w:r>
          </w:p>
        </w:tc>
        <w:tc>
          <w:tcPr>
            <w:tcW w:w="2880" w:type="dxa"/>
          </w:tcPr>
          <w:p w14:paraId="4EBEF1F5" w14:textId="77777777" w:rsidR="00340CA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Funciones inversas. Identidades trigonométricas.</w:t>
            </w:r>
          </w:p>
        </w:tc>
        <w:tc>
          <w:tcPr>
            <w:tcW w:w="2880" w:type="dxa"/>
          </w:tcPr>
          <w:p w14:paraId="0E551514" w14:textId="77777777" w:rsidR="00340CA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Quiz 4 (0.5 h) + demostraciones.</w:t>
            </w:r>
          </w:p>
        </w:tc>
      </w:tr>
      <w:tr w:rsidR="00340CA9" w14:paraId="2E26A1EC" w14:textId="77777777" w:rsidTr="00340C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3AB0E44" w14:textId="77777777" w:rsidR="00340CA9" w:rsidRDefault="00000000">
            <w:r>
              <w:t>15/10/2025</w:t>
            </w:r>
          </w:p>
        </w:tc>
        <w:tc>
          <w:tcPr>
            <w:tcW w:w="2880" w:type="dxa"/>
          </w:tcPr>
          <w:p w14:paraId="544EE918" w14:textId="77777777" w:rsidR="00340CA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6F2A">
              <w:rPr>
                <w:lang w:val="es-CO"/>
              </w:rPr>
              <w:t xml:space="preserve">Ley de senos y cosenos. </w:t>
            </w:r>
            <w:r>
              <w:t>Aplicaciones.</w:t>
            </w:r>
          </w:p>
        </w:tc>
        <w:tc>
          <w:tcPr>
            <w:tcW w:w="2880" w:type="dxa"/>
          </w:tcPr>
          <w:p w14:paraId="725125DE" w14:textId="77777777" w:rsidR="00340CA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Problemas de navegación/ingeniería.</w:t>
            </w:r>
          </w:p>
        </w:tc>
      </w:tr>
      <w:tr w:rsidR="00340CA9" w14:paraId="198603BA" w14:textId="77777777" w:rsidTr="00340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B1EA058" w14:textId="77777777" w:rsidR="00340CA9" w:rsidRDefault="00000000">
            <w:r>
              <w:t>21/10/2025</w:t>
            </w:r>
          </w:p>
        </w:tc>
        <w:tc>
          <w:tcPr>
            <w:tcW w:w="2880" w:type="dxa"/>
          </w:tcPr>
          <w:p w14:paraId="00FA1FFF" w14:textId="77777777" w:rsidR="00340CA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6F2A">
              <w:rPr>
                <w:lang w:val="es-CO"/>
              </w:rPr>
              <w:t xml:space="preserve">Forma polar de números complejos. </w:t>
            </w:r>
            <w:r>
              <w:t>Teorema de Moivre.</w:t>
            </w:r>
          </w:p>
        </w:tc>
        <w:tc>
          <w:tcPr>
            <w:tcW w:w="2880" w:type="dxa"/>
          </w:tcPr>
          <w:p w14:paraId="16AA2CD1" w14:textId="77777777" w:rsidR="00340CA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Quiz 5 (0.5 h) + práctica.</w:t>
            </w:r>
          </w:p>
        </w:tc>
      </w:tr>
      <w:tr w:rsidR="00340CA9" w14:paraId="7166A06A" w14:textId="77777777" w:rsidTr="00340C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549C595" w14:textId="77777777" w:rsidR="00340CA9" w:rsidRDefault="00000000">
            <w:r>
              <w:t>22/10/2025</w:t>
            </w:r>
          </w:p>
        </w:tc>
        <w:tc>
          <w:tcPr>
            <w:tcW w:w="2880" w:type="dxa"/>
          </w:tcPr>
          <w:p w14:paraId="3A2DC081" w14:textId="77777777" w:rsidR="00340CA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Repaso general.</w:t>
            </w:r>
          </w:p>
        </w:tc>
        <w:tc>
          <w:tcPr>
            <w:tcW w:w="2880" w:type="dxa"/>
          </w:tcPr>
          <w:p w14:paraId="083EEF15" w14:textId="77777777" w:rsidR="00340CA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Parcial 4 (2 h).</w:t>
            </w:r>
          </w:p>
        </w:tc>
      </w:tr>
    </w:tbl>
    <w:p w14:paraId="0924EDA9" w14:textId="77777777" w:rsidR="00340CA9" w:rsidRDefault="00340CA9"/>
    <w:sectPr w:rsidR="00340C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8766033">
    <w:abstractNumId w:val="8"/>
  </w:num>
  <w:num w:numId="2" w16cid:durableId="749934464">
    <w:abstractNumId w:val="6"/>
  </w:num>
  <w:num w:numId="3" w16cid:durableId="1268974078">
    <w:abstractNumId w:val="5"/>
  </w:num>
  <w:num w:numId="4" w16cid:durableId="606232902">
    <w:abstractNumId w:val="4"/>
  </w:num>
  <w:num w:numId="5" w16cid:durableId="132522058">
    <w:abstractNumId w:val="7"/>
  </w:num>
  <w:num w:numId="6" w16cid:durableId="1439060497">
    <w:abstractNumId w:val="3"/>
  </w:num>
  <w:num w:numId="7" w16cid:durableId="509565055">
    <w:abstractNumId w:val="2"/>
  </w:num>
  <w:num w:numId="8" w16cid:durableId="1758674083">
    <w:abstractNumId w:val="1"/>
  </w:num>
  <w:num w:numId="9" w16cid:durableId="1667200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6F2A"/>
    <w:rsid w:val="00326F90"/>
    <w:rsid w:val="00340CA9"/>
    <w:rsid w:val="00AA1D8D"/>
    <w:rsid w:val="00AB4C0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6EF900"/>
  <w14:defaultImageDpi w14:val="300"/>
  <w15:docId w15:val="{945B03FF-B834-4DE7-9DEC-783AF1A9A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2D323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496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MARCO JULIO CANAS CAMPILLO</cp:lastModifiedBy>
  <cp:revision>2</cp:revision>
  <dcterms:created xsi:type="dcterms:W3CDTF">2013-12-23T23:15:00Z</dcterms:created>
  <dcterms:modified xsi:type="dcterms:W3CDTF">2025-08-01T15:15:00Z</dcterms:modified>
  <cp:category/>
</cp:coreProperties>
</file>